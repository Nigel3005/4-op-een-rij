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93" w:type="pct"/>
        <w:jc w:val="center"/>
        <w:tblLayout w:type="fixed"/>
        <w:tblCellMar>
          <w:left w:w="0" w:type="dxa"/>
          <w:right w:w="0" w:type="dxa"/>
        </w:tblCellMar>
        <w:tblLook w:val="0600" w:firstRow="0" w:lastRow="0" w:firstColumn="0" w:lastColumn="0" w:noHBand="1" w:noVBand="1"/>
        <w:tblDescription w:val="Indelingstabel koptekst"/>
      </w:tblPr>
      <w:tblGrid>
        <w:gridCol w:w="10661"/>
      </w:tblGrid>
      <w:tr w:rsidR="00A66B18" w:rsidRPr="0041428F" w14:paraId="7B497911" w14:textId="77777777" w:rsidTr="00815D4F">
        <w:trPr>
          <w:trHeight w:val="241"/>
          <w:jc w:val="center"/>
        </w:trPr>
        <w:tc>
          <w:tcPr>
            <w:tcW w:w="10661" w:type="dxa"/>
          </w:tcPr>
          <w:p w14:paraId="2963F8B8" w14:textId="77777777" w:rsidR="00A66B18" w:rsidRPr="0041428F" w:rsidRDefault="00A66B18" w:rsidP="00A66B18">
            <w:pPr>
              <w:pStyle w:val="Contactgegevens"/>
              <w:rPr>
                <w:color w:val="000000" w:themeColor="text1"/>
              </w:rPr>
            </w:pPr>
            <w:r w:rsidRPr="0041428F">
              <w:rPr>
                <w:noProof/>
                <w:color w:val="000000" w:themeColor="text1"/>
                <w:lang w:bidi="nl-NL"/>
              </w:rPr>
              <mc:AlternateContent>
                <mc:Choice Requires="wps">
                  <w:drawing>
                    <wp:inline distT="0" distB="0" distL="0" distR="0" wp14:anchorId="7847862F" wp14:editId="6AF3A15F">
                      <wp:extent cx="3030071" cy="407670"/>
                      <wp:effectExtent l="19050" t="19050" r="18415" b="26035"/>
                      <wp:docPr id="18" name="Vorm 61">
                        <a:extLst xmlns:a="http://schemas.openxmlformats.org/drawingml/2006/main">
                          <a:ext uri="{FF2B5EF4-FFF2-40B4-BE49-F238E27FC236}">
                            <a16:creationId xmlns:a16="http://schemas.microsoft.com/office/drawing/2014/main" id="{9DA099E0-27DA-42BD-9D42-E4CA07B78FDD}"/>
                          </a:ext>
                        </a:extLst>
                      </wp:docPr>
                      <wp:cNvGraphicFramePr/>
                      <a:graphic xmlns:a="http://schemas.openxmlformats.org/drawingml/2006/main">
                        <a:graphicData uri="http://schemas.microsoft.com/office/word/2010/wordprocessingShape">
                          <wps:wsp>
                            <wps:cNvSpPr/>
                            <wps:spPr>
                              <a:xfrm>
                                <a:off x="0" y="0"/>
                                <a:ext cx="3030071" cy="407670"/>
                              </a:xfrm>
                              <a:prstGeom prst="rect">
                                <a:avLst/>
                              </a:prstGeom>
                              <a:ln w="38100">
                                <a:solidFill>
                                  <a:schemeClr val="bg1"/>
                                </a:solidFill>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 xmlns:lc="http://schemas.openxmlformats.org/drawingml/2006/lockedCanvas" xmlns:ma14="http://schemas.microsoft.com/office/mac/drawingml/2011/main" val="1"/>
                                </a:ext>
                              </a:extLst>
                            </wps:spPr>
                            <wps:txbx>
                              <w:txbxContent>
                                <w:p w14:paraId="4DAB2AE1" w14:textId="77777777" w:rsidR="003053FD" w:rsidRPr="00AA089B" w:rsidRDefault="003053FD" w:rsidP="00AA089B">
                                  <w:pPr>
                                    <w:pStyle w:val="Logo"/>
                                  </w:pPr>
                                  <w:r>
                                    <w:rPr>
                                      <w:lang w:bidi="nl-NL"/>
                                    </w:rPr>
                                    <w:t>4 Op een rij</w:t>
                                  </w:r>
                                </w:p>
                              </w:txbxContent>
                            </wps:txbx>
                            <wps:bodyPr wrap="square" lIns="19050" tIns="19050" rIns="19050" bIns="19050" anchor="ctr">
                              <a:spAutoFit/>
                            </wps:bodyPr>
                          </wps:wsp>
                        </a:graphicData>
                      </a:graphic>
                    </wp:inline>
                  </w:drawing>
                </mc:Choice>
                <mc:Fallback>
                  <w:pict>
                    <v:rect w14:anchorId="7847862F" id="Vorm 61" o:spid="_x0000_s1026" style="width:238.6pt;height:3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" filled="f" strokecolor="white [3212]" strokeweight="3pt">
                      <v:stroke miterlimit="4"/>
                      <v:textbox style="mso-fit-shape-to-text:t" inset="1.5pt,1.5pt,1.5pt,1.5pt">
                        <w:txbxContent>
                          <w:p w14:paraId="4DAB2AE1" w14:textId="77777777" w:rsidR="003053FD" w:rsidRPr="00AA089B" w:rsidRDefault="003053FD" w:rsidP="00AA089B">
                            <w:pPr>
                              <w:pStyle w:val="Logo"/>
                            </w:pPr>
                            <w:r>
                              <w:rPr>
                                <w:lang w:bidi="nl-NL"/>
                              </w:rPr>
                              <w:t>4 Op een rij</w:t>
                            </w:r>
                          </w:p>
                        </w:txbxContent>
                      </v:textbox>
                      <w10:anchorlock/>
                    </v:rect>
                  </w:pict>
                </mc:Fallback>
              </mc:AlternateContent>
            </w:r>
          </w:p>
        </w:tc>
      </w:tr>
      <w:tr w:rsidR="00615018" w:rsidRPr="0041428F" w14:paraId="5B52A096" w14:textId="77777777" w:rsidTr="00815D4F">
        <w:trPr>
          <w:trHeight w:val="2414"/>
          <w:jc w:val="center"/>
        </w:trPr>
        <w:tc>
          <w:tcPr>
            <w:tcW w:w="10661" w:type="dxa"/>
            <w:vAlign w:val="bottom"/>
          </w:tcPr>
          <w:p w14:paraId="4CB6734B" w14:textId="77777777" w:rsidR="003E24DF" w:rsidRDefault="00815D4F" w:rsidP="00815D4F">
            <w:pPr>
              <w:pStyle w:val="Contactgegevens"/>
              <w:ind w:left="0"/>
              <w:rPr>
                <w:b/>
                <w:color w:val="000000" w:themeColor="text1"/>
                <w:sz w:val="32"/>
              </w:rPr>
            </w:pPr>
            <w:r w:rsidRPr="00815D4F">
              <w:rPr>
                <w:b/>
                <w:color w:val="000000" w:themeColor="text1"/>
                <w:sz w:val="32"/>
              </w:rPr>
              <w:t>Behoefte analyse</w:t>
            </w:r>
          </w:p>
          <w:p w14:paraId="0E71D04D" w14:textId="77777777" w:rsidR="00815D4F" w:rsidRDefault="00815D4F" w:rsidP="00815D4F">
            <w:pPr>
              <w:pStyle w:val="Contactgegevens"/>
              <w:ind w:left="0"/>
              <w:rPr>
                <w:b/>
                <w:color w:val="000000" w:themeColor="text1"/>
                <w:sz w:val="32"/>
              </w:rPr>
            </w:pPr>
          </w:p>
          <w:p w14:paraId="3F50DB76" w14:textId="77777777" w:rsidR="00815D4F" w:rsidRDefault="00815D4F" w:rsidP="00815D4F">
            <w:pPr>
              <w:pStyle w:val="Contactgegevens"/>
              <w:ind w:left="0"/>
              <w:rPr>
                <w:b/>
                <w:color w:val="000000" w:themeColor="text1"/>
              </w:rPr>
            </w:pPr>
            <w:r>
              <w:rPr>
                <w:b/>
                <w:color w:val="000000" w:themeColor="text1"/>
              </w:rPr>
              <w:t xml:space="preserve">Nigel de Werk </w:t>
            </w:r>
          </w:p>
          <w:p w14:paraId="1C000E45" w14:textId="77777777" w:rsidR="00815D4F" w:rsidRDefault="00815D4F" w:rsidP="00815D4F">
            <w:pPr>
              <w:pStyle w:val="Contactgegevens"/>
              <w:ind w:left="0"/>
              <w:rPr>
                <w:b/>
                <w:color w:val="000000" w:themeColor="text1"/>
              </w:rPr>
            </w:pPr>
            <w:r>
              <w:rPr>
                <w:b/>
                <w:color w:val="000000" w:themeColor="text1"/>
              </w:rPr>
              <w:t>T2JA</w:t>
            </w:r>
          </w:p>
          <w:p w14:paraId="49301CB8" w14:textId="77777777" w:rsidR="00815D4F" w:rsidRDefault="00815D4F" w:rsidP="00815D4F">
            <w:pPr>
              <w:pStyle w:val="Contactgegevens"/>
              <w:ind w:left="0"/>
              <w:rPr>
                <w:b/>
                <w:color w:val="000000" w:themeColor="text1"/>
              </w:rPr>
            </w:pPr>
            <w:r>
              <w:rPr>
                <w:b/>
                <w:color w:val="000000" w:themeColor="text1"/>
              </w:rPr>
              <w:t>Datum: 10-09-2020</w:t>
            </w:r>
          </w:p>
          <w:p w14:paraId="55CAACC3" w14:textId="77777777" w:rsidR="00815D4F" w:rsidRPr="00815D4F" w:rsidRDefault="00815D4F" w:rsidP="00815D4F">
            <w:pPr>
              <w:pStyle w:val="Contactgegevens"/>
              <w:ind w:left="0"/>
              <w:rPr>
                <w:b/>
                <w:color w:val="000000" w:themeColor="text1"/>
              </w:rPr>
            </w:pPr>
            <w:r>
              <w:rPr>
                <w:b/>
                <w:color w:val="000000" w:themeColor="text1"/>
              </w:rPr>
              <w:t>Cohort-2019</w:t>
            </w:r>
          </w:p>
        </w:tc>
      </w:tr>
    </w:tbl>
    <w:p w14:paraId="0BE77BFA" w14:textId="77777777" w:rsidR="00A66B18" w:rsidRDefault="00A66B18"/>
    <w:p w14:paraId="4A8BE55C" w14:textId="77777777" w:rsidR="00A66B18" w:rsidRPr="00A66B18" w:rsidRDefault="00A66B18" w:rsidP="00A66B18">
      <w:pPr>
        <w:pStyle w:val="Geadresseerde"/>
      </w:pPr>
    </w:p>
    <w:p w14:paraId="73EAD575" w14:textId="77777777" w:rsidR="00815D4F" w:rsidRPr="00C10EB8" w:rsidRDefault="00815D4F" w:rsidP="00815D4F">
      <w:pPr>
        <w:jc w:val="center"/>
        <w:rPr>
          <w:b/>
          <w:bCs/>
          <w:color w:val="17406D" w:themeColor="accent1"/>
          <w:sz w:val="48"/>
          <w:szCs w:val="48"/>
        </w:rPr>
      </w:pPr>
      <w:r w:rsidRPr="00C10EB8">
        <w:rPr>
          <w:b/>
          <w:bCs/>
          <w:color w:val="17406D" w:themeColor="accent1"/>
          <w:sz w:val="48"/>
          <w:szCs w:val="48"/>
        </w:rPr>
        <w:t>1</w:t>
      </w:r>
      <w:r w:rsidR="00C10EB8">
        <w:rPr>
          <w:b/>
          <w:bCs/>
          <w:color w:val="17406D" w:themeColor="accent1"/>
          <w:sz w:val="48"/>
          <w:szCs w:val="48"/>
        </w:rPr>
        <w:t>.</w:t>
      </w:r>
      <w:r w:rsidRPr="00C10EB8">
        <w:rPr>
          <w:b/>
          <w:bCs/>
          <w:color w:val="17406D" w:themeColor="accent1"/>
          <w:sz w:val="48"/>
          <w:szCs w:val="48"/>
        </w:rPr>
        <w:t xml:space="preserve"> inhoud</w:t>
      </w:r>
    </w:p>
    <w:p w14:paraId="130BDDF2" w14:textId="77777777" w:rsidR="00815D4F" w:rsidRDefault="00815D4F" w:rsidP="00815D4F">
      <w:pPr>
        <w:pStyle w:val="Lijstalinea"/>
        <w:numPr>
          <w:ilvl w:val="0"/>
          <w:numId w:val="2"/>
        </w:numPr>
        <w:rPr>
          <w:b/>
          <w:bCs/>
          <w:color w:val="17406D" w:themeColor="accent1"/>
          <w:sz w:val="32"/>
          <w:szCs w:val="32"/>
        </w:rPr>
      </w:pPr>
      <w:r>
        <w:rPr>
          <w:b/>
          <w:bCs/>
          <w:color w:val="17406D" w:themeColor="accent1"/>
          <w:sz w:val="32"/>
          <w:szCs w:val="32"/>
        </w:rPr>
        <w:t>Inhoud</w:t>
      </w:r>
    </w:p>
    <w:p w14:paraId="494E4AE1" w14:textId="77777777" w:rsidR="00815D4F" w:rsidRDefault="00815D4F" w:rsidP="00815D4F">
      <w:pPr>
        <w:pStyle w:val="Lijstalinea"/>
        <w:numPr>
          <w:ilvl w:val="0"/>
          <w:numId w:val="2"/>
        </w:numPr>
        <w:rPr>
          <w:b/>
          <w:bCs/>
          <w:color w:val="17406D" w:themeColor="accent1"/>
          <w:sz w:val="32"/>
          <w:szCs w:val="32"/>
        </w:rPr>
      </w:pPr>
      <w:r>
        <w:rPr>
          <w:b/>
          <w:bCs/>
          <w:color w:val="17406D" w:themeColor="accent1"/>
          <w:sz w:val="32"/>
          <w:szCs w:val="32"/>
        </w:rPr>
        <w:t xml:space="preserve">Inleiding </w:t>
      </w:r>
    </w:p>
    <w:p w14:paraId="5B9B7BE5" w14:textId="77777777" w:rsidR="00815D4F" w:rsidRDefault="00815D4F" w:rsidP="00815D4F">
      <w:pPr>
        <w:pStyle w:val="Lijstalinea"/>
        <w:numPr>
          <w:ilvl w:val="0"/>
          <w:numId w:val="2"/>
        </w:numPr>
        <w:rPr>
          <w:b/>
          <w:bCs/>
          <w:color w:val="17406D" w:themeColor="accent1"/>
          <w:sz w:val="32"/>
          <w:szCs w:val="32"/>
        </w:rPr>
      </w:pPr>
      <w:r>
        <w:rPr>
          <w:b/>
          <w:bCs/>
          <w:color w:val="17406D" w:themeColor="accent1"/>
          <w:sz w:val="32"/>
          <w:szCs w:val="32"/>
        </w:rPr>
        <w:t>Missie van de klant</w:t>
      </w:r>
    </w:p>
    <w:p w14:paraId="76ECD814" w14:textId="77777777" w:rsidR="00815D4F" w:rsidRDefault="00815D4F" w:rsidP="00815D4F">
      <w:pPr>
        <w:pStyle w:val="Lijstalinea"/>
        <w:numPr>
          <w:ilvl w:val="0"/>
          <w:numId w:val="2"/>
        </w:numPr>
        <w:rPr>
          <w:b/>
          <w:bCs/>
          <w:color w:val="17406D" w:themeColor="accent1"/>
          <w:sz w:val="32"/>
          <w:szCs w:val="32"/>
        </w:rPr>
      </w:pPr>
      <w:r>
        <w:rPr>
          <w:b/>
          <w:bCs/>
          <w:color w:val="17406D" w:themeColor="accent1"/>
          <w:sz w:val="32"/>
          <w:szCs w:val="32"/>
        </w:rPr>
        <w:t xml:space="preserve">Huidige situatie </w:t>
      </w:r>
    </w:p>
    <w:p w14:paraId="772A79F0" w14:textId="77777777" w:rsidR="00815D4F" w:rsidRDefault="00815D4F" w:rsidP="00815D4F">
      <w:pPr>
        <w:pStyle w:val="Lijstalinea"/>
        <w:numPr>
          <w:ilvl w:val="0"/>
          <w:numId w:val="2"/>
        </w:numPr>
        <w:rPr>
          <w:b/>
          <w:bCs/>
          <w:color w:val="17406D" w:themeColor="accent1"/>
          <w:sz w:val="32"/>
          <w:szCs w:val="32"/>
        </w:rPr>
      </w:pPr>
      <w:r>
        <w:rPr>
          <w:b/>
          <w:bCs/>
          <w:color w:val="17406D" w:themeColor="accent1"/>
          <w:sz w:val="32"/>
          <w:szCs w:val="32"/>
        </w:rPr>
        <w:t>Gewenste situatie</w:t>
      </w:r>
    </w:p>
    <w:p w14:paraId="3394E400" w14:textId="77777777" w:rsidR="00815D4F" w:rsidRDefault="00815D4F" w:rsidP="00815D4F">
      <w:pPr>
        <w:pStyle w:val="Lijstalinea"/>
        <w:numPr>
          <w:ilvl w:val="0"/>
          <w:numId w:val="2"/>
        </w:numPr>
        <w:rPr>
          <w:b/>
          <w:bCs/>
          <w:color w:val="17406D" w:themeColor="accent1"/>
          <w:sz w:val="32"/>
          <w:szCs w:val="32"/>
        </w:rPr>
      </w:pPr>
      <w:r>
        <w:rPr>
          <w:b/>
          <w:bCs/>
          <w:color w:val="17406D" w:themeColor="accent1"/>
          <w:sz w:val="32"/>
          <w:szCs w:val="32"/>
        </w:rPr>
        <w:t>Het Product</w:t>
      </w:r>
    </w:p>
    <w:p w14:paraId="71FB988F" w14:textId="77777777" w:rsidR="00815D4F" w:rsidRDefault="00815D4F" w:rsidP="00815D4F">
      <w:pPr>
        <w:pStyle w:val="Lijstalinea"/>
        <w:numPr>
          <w:ilvl w:val="0"/>
          <w:numId w:val="2"/>
        </w:numPr>
        <w:rPr>
          <w:b/>
          <w:bCs/>
          <w:color w:val="17406D" w:themeColor="accent1"/>
          <w:sz w:val="32"/>
          <w:szCs w:val="32"/>
        </w:rPr>
      </w:pPr>
      <w:r>
        <w:rPr>
          <w:b/>
          <w:bCs/>
          <w:color w:val="17406D" w:themeColor="accent1"/>
          <w:sz w:val="32"/>
          <w:szCs w:val="32"/>
        </w:rPr>
        <w:t>Doelgroep(en)</w:t>
      </w:r>
    </w:p>
    <w:p w14:paraId="5C188781" w14:textId="77777777" w:rsidR="00815D4F" w:rsidRDefault="00815D4F" w:rsidP="00815D4F">
      <w:pPr>
        <w:pStyle w:val="Lijstalinea"/>
        <w:numPr>
          <w:ilvl w:val="0"/>
          <w:numId w:val="2"/>
        </w:numPr>
        <w:rPr>
          <w:b/>
          <w:bCs/>
          <w:color w:val="17406D" w:themeColor="accent1"/>
          <w:sz w:val="32"/>
          <w:szCs w:val="32"/>
        </w:rPr>
      </w:pPr>
      <w:r>
        <w:rPr>
          <w:b/>
          <w:bCs/>
          <w:color w:val="17406D" w:themeColor="accent1"/>
          <w:sz w:val="32"/>
          <w:szCs w:val="32"/>
        </w:rPr>
        <w:t>User story</w:t>
      </w:r>
    </w:p>
    <w:p w14:paraId="34134CE3" w14:textId="77777777" w:rsidR="00815D4F" w:rsidRDefault="00815D4F" w:rsidP="00815D4F">
      <w:pPr>
        <w:pStyle w:val="Lijstalinea"/>
        <w:numPr>
          <w:ilvl w:val="0"/>
          <w:numId w:val="2"/>
        </w:numPr>
        <w:rPr>
          <w:b/>
          <w:bCs/>
          <w:color w:val="17406D" w:themeColor="accent1"/>
          <w:sz w:val="32"/>
          <w:szCs w:val="32"/>
        </w:rPr>
      </w:pPr>
      <w:r>
        <w:rPr>
          <w:b/>
          <w:bCs/>
          <w:color w:val="17406D" w:themeColor="accent1"/>
          <w:sz w:val="32"/>
          <w:szCs w:val="32"/>
        </w:rPr>
        <w:t>Wireframe</w:t>
      </w:r>
    </w:p>
    <w:p w14:paraId="63795EF4" w14:textId="77777777" w:rsidR="00815D4F" w:rsidRDefault="00815D4F" w:rsidP="00815D4F">
      <w:pPr>
        <w:pStyle w:val="Lijstalinea"/>
        <w:numPr>
          <w:ilvl w:val="0"/>
          <w:numId w:val="2"/>
        </w:numPr>
        <w:rPr>
          <w:b/>
          <w:bCs/>
          <w:color w:val="17406D" w:themeColor="accent1"/>
          <w:sz w:val="32"/>
          <w:szCs w:val="32"/>
        </w:rPr>
      </w:pPr>
      <w:r>
        <w:rPr>
          <w:b/>
          <w:bCs/>
          <w:color w:val="17406D" w:themeColor="accent1"/>
          <w:sz w:val="32"/>
          <w:szCs w:val="32"/>
        </w:rPr>
        <w:t>Sitemap</w:t>
      </w:r>
    </w:p>
    <w:p w14:paraId="423CA336" w14:textId="77777777" w:rsidR="00815D4F" w:rsidRDefault="00815D4F" w:rsidP="00815D4F">
      <w:pPr>
        <w:pStyle w:val="Lijstalinea"/>
        <w:numPr>
          <w:ilvl w:val="0"/>
          <w:numId w:val="2"/>
        </w:numPr>
        <w:rPr>
          <w:b/>
          <w:bCs/>
          <w:color w:val="17406D" w:themeColor="accent1"/>
          <w:sz w:val="32"/>
          <w:szCs w:val="32"/>
        </w:rPr>
      </w:pPr>
      <w:r>
        <w:rPr>
          <w:b/>
          <w:bCs/>
          <w:color w:val="17406D" w:themeColor="accent1"/>
          <w:sz w:val="32"/>
          <w:szCs w:val="32"/>
        </w:rPr>
        <w:t>Mockup</w:t>
      </w:r>
    </w:p>
    <w:p w14:paraId="2B4E3007" w14:textId="77777777" w:rsidR="00815D4F" w:rsidRDefault="00815D4F" w:rsidP="00815D4F">
      <w:pPr>
        <w:pStyle w:val="Lijstalinea"/>
        <w:numPr>
          <w:ilvl w:val="0"/>
          <w:numId w:val="2"/>
        </w:numPr>
        <w:rPr>
          <w:b/>
          <w:bCs/>
          <w:color w:val="17406D" w:themeColor="accent1"/>
          <w:sz w:val="32"/>
          <w:szCs w:val="32"/>
        </w:rPr>
      </w:pPr>
      <w:r>
        <w:rPr>
          <w:b/>
          <w:bCs/>
          <w:color w:val="17406D" w:themeColor="accent1"/>
          <w:sz w:val="32"/>
          <w:szCs w:val="32"/>
        </w:rPr>
        <w:t>ERD</w:t>
      </w:r>
    </w:p>
    <w:p w14:paraId="7195351C" w14:textId="77777777" w:rsidR="00815D4F" w:rsidRDefault="00815D4F" w:rsidP="00815D4F">
      <w:pPr>
        <w:pStyle w:val="Lijstalinea"/>
        <w:numPr>
          <w:ilvl w:val="0"/>
          <w:numId w:val="2"/>
        </w:numPr>
        <w:rPr>
          <w:b/>
          <w:bCs/>
          <w:color w:val="17406D" w:themeColor="accent1"/>
          <w:sz w:val="32"/>
          <w:szCs w:val="32"/>
        </w:rPr>
      </w:pPr>
      <w:r>
        <w:rPr>
          <w:b/>
          <w:bCs/>
          <w:color w:val="17406D" w:themeColor="accent1"/>
          <w:sz w:val="32"/>
          <w:szCs w:val="32"/>
        </w:rPr>
        <w:t xml:space="preserve">Data Dictionary </w:t>
      </w:r>
    </w:p>
    <w:p w14:paraId="042378B3" w14:textId="77777777" w:rsidR="00815D4F" w:rsidRDefault="00815D4F" w:rsidP="00815D4F">
      <w:pPr>
        <w:pStyle w:val="Lijstalinea"/>
        <w:numPr>
          <w:ilvl w:val="0"/>
          <w:numId w:val="2"/>
        </w:numPr>
        <w:rPr>
          <w:b/>
          <w:bCs/>
          <w:color w:val="17406D" w:themeColor="accent1"/>
          <w:sz w:val="32"/>
          <w:szCs w:val="32"/>
        </w:rPr>
      </w:pPr>
      <w:r>
        <w:rPr>
          <w:b/>
          <w:bCs/>
          <w:color w:val="17406D" w:themeColor="accent1"/>
          <w:sz w:val="32"/>
          <w:szCs w:val="32"/>
        </w:rPr>
        <w:t>Klasse diagram</w:t>
      </w:r>
    </w:p>
    <w:p w14:paraId="5FDA1283" w14:textId="77777777" w:rsidR="00815D4F" w:rsidRDefault="00815D4F" w:rsidP="00815D4F">
      <w:pPr>
        <w:pStyle w:val="Lijstalinea"/>
        <w:numPr>
          <w:ilvl w:val="0"/>
          <w:numId w:val="2"/>
        </w:numPr>
        <w:rPr>
          <w:b/>
          <w:bCs/>
          <w:color w:val="17406D" w:themeColor="accent1"/>
          <w:sz w:val="32"/>
          <w:szCs w:val="32"/>
        </w:rPr>
      </w:pPr>
      <w:r>
        <w:rPr>
          <w:b/>
          <w:bCs/>
          <w:color w:val="17406D" w:themeColor="accent1"/>
          <w:sz w:val="32"/>
          <w:szCs w:val="32"/>
        </w:rPr>
        <w:t xml:space="preserve">Sequentie diagrammen  </w:t>
      </w:r>
    </w:p>
    <w:p w14:paraId="4C05213A" w14:textId="77777777" w:rsidR="00815D4F" w:rsidRDefault="00815D4F" w:rsidP="00815D4F">
      <w:pPr>
        <w:rPr>
          <w:b/>
          <w:bCs/>
          <w:color w:val="17406D" w:themeColor="accent1"/>
          <w:sz w:val="32"/>
          <w:szCs w:val="32"/>
        </w:rPr>
      </w:pPr>
    </w:p>
    <w:p w14:paraId="7BD88EA6" w14:textId="77777777" w:rsidR="00815D4F" w:rsidRDefault="00815D4F" w:rsidP="00815D4F">
      <w:pPr>
        <w:rPr>
          <w:b/>
          <w:bCs/>
          <w:color w:val="17406D" w:themeColor="accent1"/>
          <w:sz w:val="32"/>
          <w:szCs w:val="32"/>
        </w:rPr>
      </w:pPr>
    </w:p>
    <w:p w14:paraId="3DE57BAD" w14:textId="77777777" w:rsidR="00815D4F" w:rsidRDefault="00815D4F" w:rsidP="00815D4F">
      <w:pPr>
        <w:rPr>
          <w:b/>
          <w:bCs/>
          <w:color w:val="17406D" w:themeColor="accent1"/>
          <w:sz w:val="32"/>
          <w:szCs w:val="32"/>
        </w:rPr>
      </w:pPr>
    </w:p>
    <w:p w14:paraId="27C681FA" w14:textId="77777777" w:rsidR="00815D4F" w:rsidRDefault="00815D4F" w:rsidP="00815D4F">
      <w:pPr>
        <w:rPr>
          <w:b/>
          <w:bCs/>
          <w:color w:val="17406D" w:themeColor="accent1"/>
          <w:sz w:val="32"/>
          <w:szCs w:val="32"/>
        </w:rPr>
      </w:pPr>
    </w:p>
    <w:p w14:paraId="05751D67" w14:textId="77777777" w:rsidR="00815D4F" w:rsidRDefault="00815D4F" w:rsidP="00815D4F">
      <w:pPr>
        <w:rPr>
          <w:b/>
          <w:bCs/>
          <w:color w:val="17406D" w:themeColor="accent1"/>
          <w:sz w:val="32"/>
          <w:szCs w:val="32"/>
        </w:rPr>
      </w:pPr>
    </w:p>
    <w:p w14:paraId="78F5BA20" w14:textId="77777777" w:rsidR="00815D4F" w:rsidRDefault="00815D4F" w:rsidP="00815D4F">
      <w:pPr>
        <w:rPr>
          <w:b/>
          <w:bCs/>
          <w:color w:val="17406D" w:themeColor="accent1"/>
          <w:sz w:val="32"/>
          <w:szCs w:val="32"/>
        </w:rPr>
      </w:pPr>
    </w:p>
    <w:p w14:paraId="05F2694C" w14:textId="77777777" w:rsidR="00815D4F" w:rsidRDefault="00815D4F" w:rsidP="00815D4F">
      <w:pPr>
        <w:jc w:val="center"/>
        <w:rPr>
          <w:b/>
          <w:bCs/>
          <w:color w:val="17406D" w:themeColor="accent1"/>
          <w:sz w:val="48"/>
          <w:szCs w:val="48"/>
        </w:rPr>
      </w:pPr>
    </w:p>
    <w:p w14:paraId="3FBE2BE7" w14:textId="77777777" w:rsidR="00815D4F" w:rsidRDefault="00815D4F" w:rsidP="00815D4F">
      <w:pPr>
        <w:jc w:val="center"/>
        <w:rPr>
          <w:b/>
          <w:bCs/>
          <w:color w:val="17406D" w:themeColor="accent1"/>
          <w:sz w:val="48"/>
          <w:szCs w:val="48"/>
        </w:rPr>
      </w:pPr>
    </w:p>
    <w:p w14:paraId="7DA70598" w14:textId="77777777" w:rsidR="00815D4F" w:rsidRDefault="00815D4F" w:rsidP="00815D4F">
      <w:pPr>
        <w:jc w:val="center"/>
        <w:rPr>
          <w:b/>
          <w:bCs/>
          <w:color w:val="17406D" w:themeColor="accent1"/>
          <w:sz w:val="48"/>
          <w:szCs w:val="48"/>
        </w:rPr>
      </w:pPr>
    </w:p>
    <w:p w14:paraId="0B8E9FC4" w14:textId="77777777" w:rsidR="00815D4F" w:rsidRDefault="00815D4F" w:rsidP="00815D4F">
      <w:pPr>
        <w:jc w:val="center"/>
        <w:rPr>
          <w:b/>
          <w:bCs/>
          <w:color w:val="17406D" w:themeColor="accent1"/>
          <w:sz w:val="48"/>
          <w:szCs w:val="48"/>
        </w:rPr>
      </w:pPr>
    </w:p>
    <w:p w14:paraId="7993EC4E" w14:textId="77777777" w:rsidR="00815D4F" w:rsidRDefault="00815D4F" w:rsidP="00815D4F">
      <w:pPr>
        <w:jc w:val="center"/>
        <w:rPr>
          <w:b/>
          <w:bCs/>
          <w:color w:val="17406D" w:themeColor="accent1"/>
          <w:sz w:val="48"/>
          <w:szCs w:val="48"/>
        </w:rPr>
      </w:pPr>
      <w:r w:rsidRPr="00815D4F">
        <w:rPr>
          <w:b/>
          <w:bCs/>
          <w:color w:val="17406D" w:themeColor="accent1"/>
          <w:sz w:val="48"/>
          <w:szCs w:val="48"/>
        </w:rPr>
        <w:t>2</w:t>
      </w:r>
      <w:r w:rsidR="00C10EB8">
        <w:rPr>
          <w:b/>
          <w:bCs/>
          <w:color w:val="17406D" w:themeColor="accent1"/>
          <w:sz w:val="48"/>
          <w:szCs w:val="48"/>
        </w:rPr>
        <w:t>.</w:t>
      </w:r>
      <w:r w:rsidRPr="00815D4F">
        <w:rPr>
          <w:b/>
          <w:bCs/>
          <w:color w:val="17406D" w:themeColor="accent1"/>
          <w:sz w:val="48"/>
          <w:szCs w:val="48"/>
        </w:rPr>
        <w:t xml:space="preserve"> Inleiding </w:t>
      </w:r>
    </w:p>
    <w:p w14:paraId="3ADD5ED4" w14:textId="77777777" w:rsidR="00815D4F" w:rsidRDefault="00815D4F" w:rsidP="00815D4F">
      <w:pPr>
        <w:rPr>
          <w:b/>
          <w:bCs/>
          <w:color w:val="17406D" w:themeColor="accent1"/>
          <w:szCs w:val="24"/>
        </w:rPr>
      </w:pPr>
      <w:r>
        <w:rPr>
          <w:b/>
          <w:bCs/>
          <w:color w:val="17406D" w:themeColor="accent1"/>
          <w:szCs w:val="24"/>
        </w:rPr>
        <w:t xml:space="preserve">4 Op een rij </w:t>
      </w:r>
    </w:p>
    <w:p w14:paraId="598BB378" w14:textId="77777777" w:rsidR="005955B2" w:rsidRDefault="00815D4F" w:rsidP="00815D4F">
      <w:pPr>
        <w:rPr>
          <w:b/>
          <w:bCs/>
          <w:color w:val="17406D" w:themeColor="accent1"/>
          <w:szCs w:val="24"/>
        </w:rPr>
      </w:pPr>
      <w:r>
        <w:rPr>
          <w:b/>
          <w:bCs/>
          <w:color w:val="17406D" w:themeColor="accent1"/>
          <w:szCs w:val="24"/>
        </w:rPr>
        <w:t xml:space="preserve">Mevrouw </w:t>
      </w:r>
      <w:r w:rsidR="00F263BE">
        <w:rPr>
          <w:b/>
          <w:bCs/>
          <w:color w:val="17406D" w:themeColor="accent1"/>
          <w:szCs w:val="24"/>
        </w:rPr>
        <w:t>Esmee wilt een applicatie 4 op een rij voor haar groep 4 klas. De bedoeling van de applicatie is dat het overzichtelijk is maar niet druk er uit ziet het moet makkelijk en snel te begrijpen zijn. Het moet een 1 tegen 1 applicatie zijn. D</w:t>
      </w:r>
      <w:r w:rsidR="004B1F22">
        <w:rPr>
          <w:b/>
          <w:bCs/>
          <w:color w:val="17406D" w:themeColor="accent1"/>
          <w:szCs w:val="24"/>
        </w:rPr>
        <w:t>e</w:t>
      </w:r>
      <w:r w:rsidR="00F263BE">
        <w:rPr>
          <w:b/>
          <w:bCs/>
          <w:color w:val="17406D" w:themeColor="accent1"/>
          <w:szCs w:val="24"/>
        </w:rPr>
        <w:t xml:space="preserve"> deadline is over 4 weken </w:t>
      </w:r>
    </w:p>
    <w:p w14:paraId="5F70F53C" w14:textId="77777777" w:rsidR="005955B2" w:rsidRDefault="005955B2" w:rsidP="00815D4F">
      <w:pPr>
        <w:rPr>
          <w:b/>
          <w:bCs/>
          <w:color w:val="17406D" w:themeColor="accent1"/>
          <w:szCs w:val="24"/>
        </w:rPr>
      </w:pPr>
    </w:p>
    <w:p w14:paraId="0B7CD531" w14:textId="77777777" w:rsidR="005955B2" w:rsidRDefault="005955B2" w:rsidP="00815D4F">
      <w:pPr>
        <w:rPr>
          <w:b/>
          <w:bCs/>
          <w:color w:val="17406D" w:themeColor="accent1"/>
          <w:szCs w:val="24"/>
        </w:rPr>
      </w:pPr>
    </w:p>
    <w:p w14:paraId="4F0B7CD6" w14:textId="77777777" w:rsidR="00815D4F" w:rsidRPr="00815D4F" w:rsidRDefault="00F263BE" w:rsidP="00815D4F">
      <w:pPr>
        <w:rPr>
          <w:b/>
          <w:bCs/>
          <w:color w:val="17406D" w:themeColor="accent1"/>
          <w:szCs w:val="24"/>
        </w:rPr>
      </w:pPr>
      <w:r>
        <w:rPr>
          <w:b/>
          <w:bCs/>
          <w:color w:val="17406D" w:themeColor="accent1"/>
          <w:szCs w:val="24"/>
        </w:rPr>
        <w:t xml:space="preserve"> </w:t>
      </w:r>
    </w:p>
    <w:p w14:paraId="06C0F4E3" w14:textId="77777777" w:rsidR="00815D4F" w:rsidRDefault="00815D4F" w:rsidP="00815D4F">
      <w:pPr>
        <w:jc w:val="center"/>
        <w:rPr>
          <w:b/>
          <w:bCs/>
          <w:color w:val="17406D" w:themeColor="accent1"/>
          <w:sz w:val="48"/>
          <w:szCs w:val="48"/>
        </w:rPr>
      </w:pPr>
    </w:p>
    <w:p w14:paraId="337F6575" w14:textId="77777777" w:rsidR="00815D4F" w:rsidRDefault="00815D4F" w:rsidP="00815D4F">
      <w:pPr>
        <w:jc w:val="center"/>
        <w:rPr>
          <w:b/>
          <w:bCs/>
          <w:color w:val="17406D" w:themeColor="accent1"/>
          <w:sz w:val="48"/>
          <w:szCs w:val="48"/>
        </w:rPr>
      </w:pPr>
    </w:p>
    <w:p w14:paraId="39640DCD" w14:textId="77777777" w:rsidR="005955B2" w:rsidRDefault="005955B2" w:rsidP="00815D4F">
      <w:pPr>
        <w:rPr>
          <w:b/>
          <w:bCs/>
          <w:color w:val="17406D" w:themeColor="accent1"/>
          <w:sz w:val="48"/>
          <w:szCs w:val="48"/>
        </w:rPr>
      </w:pPr>
    </w:p>
    <w:p w14:paraId="4E723236" w14:textId="77777777" w:rsidR="005955B2" w:rsidRDefault="005955B2" w:rsidP="00815D4F">
      <w:pPr>
        <w:rPr>
          <w:b/>
          <w:bCs/>
          <w:color w:val="17406D" w:themeColor="accent1"/>
          <w:sz w:val="48"/>
          <w:szCs w:val="48"/>
        </w:rPr>
      </w:pPr>
    </w:p>
    <w:p w14:paraId="0DFD1910" w14:textId="77777777" w:rsidR="005955B2" w:rsidRDefault="005955B2" w:rsidP="00815D4F">
      <w:pPr>
        <w:rPr>
          <w:b/>
          <w:bCs/>
          <w:color w:val="17406D" w:themeColor="accent1"/>
          <w:sz w:val="48"/>
          <w:szCs w:val="48"/>
        </w:rPr>
      </w:pPr>
    </w:p>
    <w:p w14:paraId="41B72D50" w14:textId="77777777" w:rsidR="005955B2" w:rsidRDefault="005955B2" w:rsidP="00815D4F">
      <w:pPr>
        <w:rPr>
          <w:b/>
          <w:bCs/>
          <w:color w:val="17406D" w:themeColor="accent1"/>
          <w:sz w:val="48"/>
          <w:szCs w:val="48"/>
        </w:rPr>
      </w:pPr>
    </w:p>
    <w:p w14:paraId="2B52403D" w14:textId="77777777" w:rsidR="005955B2" w:rsidRDefault="005955B2" w:rsidP="00815D4F">
      <w:pPr>
        <w:rPr>
          <w:b/>
          <w:bCs/>
          <w:color w:val="17406D" w:themeColor="accent1"/>
          <w:sz w:val="48"/>
          <w:szCs w:val="48"/>
        </w:rPr>
      </w:pPr>
    </w:p>
    <w:p w14:paraId="0D772666" w14:textId="77777777" w:rsidR="005955B2" w:rsidRDefault="005955B2" w:rsidP="00815D4F">
      <w:pPr>
        <w:rPr>
          <w:b/>
          <w:bCs/>
          <w:color w:val="17406D" w:themeColor="accent1"/>
          <w:sz w:val="48"/>
          <w:szCs w:val="48"/>
        </w:rPr>
      </w:pPr>
    </w:p>
    <w:p w14:paraId="2F08E069" w14:textId="77777777" w:rsidR="005955B2" w:rsidRDefault="005955B2" w:rsidP="00815D4F">
      <w:pPr>
        <w:rPr>
          <w:b/>
          <w:bCs/>
          <w:color w:val="17406D" w:themeColor="accent1"/>
          <w:sz w:val="48"/>
          <w:szCs w:val="48"/>
        </w:rPr>
      </w:pPr>
    </w:p>
    <w:p w14:paraId="0295EF52" w14:textId="77777777" w:rsidR="005955B2" w:rsidRDefault="005955B2" w:rsidP="00815D4F">
      <w:pPr>
        <w:rPr>
          <w:b/>
          <w:bCs/>
          <w:color w:val="17406D" w:themeColor="accent1"/>
          <w:sz w:val="48"/>
          <w:szCs w:val="48"/>
        </w:rPr>
      </w:pPr>
    </w:p>
    <w:p w14:paraId="4D0AC1BA" w14:textId="77777777" w:rsidR="005955B2" w:rsidRDefault="005955B2" w:rsidP="00815D4F">
      <w:pPr>
        <w:rPr>
          <w:b/>
          <w:bCs/>
          <w:color w:val="17406D" w:themeColor="accent1"/>
          <w:sz w:val="48"/>
          <w:szCs w:val="48"/>
        </w:rPr>
      </w:pPr>
    </w:p>
    <w:p w14:paraId="30B6EB78" w14:textId="77777777" w:rsidR="00C10EB8" w:rsidRDefault="005955B2" w:rsidP="00C10EB8">
      <w:pPr>
        <w:ind w:left="0"/>
        <w:jc w:val="center"/>
        <w:rPr>
          <w:b/>
          <w:bCs/>
          <w:color w:val="17406D" w:themeColor="accent1"/>
          <w:sz w:val="48"/>
          <w:szCs w:val="48"/>
        </w:rPr>
      </w:pPr>
      <w:r>
        <w:rPr>
          <w:b/>
          <w:bCs/>
          <w:color w:val="17406D" w:themeColor="accent1"/>
          <w:sz w:val="48"/>
          <w:szCs w:val="48"/>
        </w:rPr>
        <w:t>3</w:t>
      </w:r>
      <w:r w:rsidR="00C10EB8">
        <w:rPr>
          <w:b/>
          <w:bCs/>
          <w:color w:val="17406D" w:themeColor="accent1"/>
          <w:sz w:val="48"/>
          <w:szCs w:val="48"/>
        </w:rPr>
        <w:t>.</w:t>
      </w:r>
      <w:r>
        <w:rPr>
          <w:b/>
          <w:bCs/>
          <w:color w:val="17406D" w:themeColor="accent1"/>
          <w:sz w:val="48"/>
          <w:szCs w:val="48"/>
        </w:rPr>
        <w:t xml:space="preserve"> Missie van de klant </w:t>
      </w:r>
    </w:p>
    <w:p w14:paraId="2CF37CA4" w14:textId="77777777" w:rsidR="00890AA5" w:rsidRDefault="00C10EB8" w:rsidP="00C10EB8">
      <w:pPr>
        <w:ind w:left="0"/>
        <w:rPr>
          <w:b/>
          <w:bCs/>
          <w:color w:val="17406D" w:themeColor="accent1"/>
          <w:szCs w:val="24"/>
        </w:rPr>
      </w:pPr>
      <w:r>
        <w:rPr>
          <w:b/>
          <w:bCs/>
          <w:color w:val="17406D" w:themeColor="accent1"/>
          <w:szCs w:val="24"/>
        </w:rPr>
        <w:t xml:space="preserve">Mevrouw Esmee </w:t>
      </w:r>
      <w:r w:rsidR="00890AA5">
        <w:rPr>
          <w:b/>
          <w:bCs/>
          <w:color w:val="17406D" w:themeColor="accent1"/>
          <w:szCs w:val="24"/>
        </w:rPr>
        <w:t xml:space="preserve">ziet nog te vaak dat haar leerlingen niet na denken over bepaalde stof in school en ziet dat leerlingen nog heel lang na moeten denken over stof over de vakken. Mevrouw Esmee </w:t>
      </w:r>
      <w:r>
        <w:rPr>
          <w:b/>
          <w:bCs/>
          <w:color w:val="17406D" w:themeColor="accent1"/>
          <w:szCs w:val="24"/>
        </w:rPr>
        <w:t>wilt met de</w:t>
      </w:r>
      <w:r w:rsidR="00890AA5">
        <w:rPr>
          <w:b/>
          <w:bCs/>
          <w:color w:val="17406D" w:themeColor="accent1"/>
          <w:szCs w:val="24"/>
        </w:rPr>
        <w:t>ze</w:t>
      </w:r>
      <w:r>
        <w:rPr>
          <w:b/>
          <w:bCs/>
          <w:color w:val="17406D" w:themeColor="accent1"/>
          <w:szCs w:val="24"/>
        </w:rPr>
        <w:t xml:space="preserve"> 4 op een rij applicatie haar leerlingen snel</w:t>
      </w:r>
      <w:r w:rsidR="00890AA5">
        <w:rPr>
          <w:b/>
          <w:bCs/>
          <w:color w:val="17406D" w:themeColor="accent1"/>
          <w:szCs w:val="24"/>
        </w:rPr>
        <w:t>ler</w:t>
      </w:r>
      <w:r>
        <w:rPr>
          <w:b/>
          <w:bCs/>
          <w:color w:val="17406D" w:themeColor="accent1"/>
          <w:szCs w:val="24"/>
        </w:rPr>
        <w:t xml:space="preserve"> laten denken en verstandige</w:t>
      </w:r>
      <w:r w:rsidR="00890AA5">
        <w:rPr>
          <w:b/>
          <w:bCs/>
          <w:color w:val="17406D" w:themeColor="accent1"/>
          <w:szCs w:val="24"/>
        </w:rPr>
        <w:t>re</w:t>
      </w:r>
      <w:r>
        <w:rPr>
          <w:b/>
          <w:bCs/>
          <w:color w:val="17406D" w:themeColor="accent1"/>
          <w:szCs w:val="24"/>
        </w:rPr>
        <w:t xml:space="preserve"> keuzes laten maken</w:t>
      </w:r>
      <w:r w:rsidR="00890AA5">
        <w:rPr>
          <w:b/>
          <w:bCs/>
          <w:color w:val="17406D" w:themeColor="accent1"/>
          <w:szCs w:val="24"/>
        </w:rPr>
        <w:t xml:space="preserve"> op school</w:t>
      </w:r>
      <w:r>
        <w:rPr>
          <w:b/>
          <w:bCs/>
          <w:color w:val="17406D" w:themeColor="accent1"/>
          <w:szCs w:val="24"/>
        </w:rPr>
        <w:t xml:space="preserve">. </w:t>
      </w:r>
    </w:p>
    <w:p w14:paraId="180BEA81" w14:textId="77777777" w:rsidR="00890AA5" w:rsidRDefault="00890AA5" w:rsidP="00C10EB8">
      <w:pPr>
        <w:ind w:left="0"/>
        <w:rPr>
          <w:b/>
          <w:bCs/>
          <w:color w:val="17406D" w:themeColor="accent1"/>
          <w:sz w:val="48"/>
          <w:szCs w:val="48"/>
        </w:rPr>
      </w:pPr>
    </w:p>
    <w:p w14:paraId="78E16A98" w14:textId="77777777" w:rsidR="00890AA5" w:rsidRDefault="00890AA5" w:rsidP="00C10EB8">
      <w:pPr>
        <w:ind w:left="0"/>
        <w:rPr>
          <w:b/>
          <w:bCs/>
          <w:color w:val="17406D" w:themeColor="accent1"/>
          <w:sz w:val="48"/>
          <w:szCs w:val="48"/>
        </w:rPr>
      </w:pPr>
    </w:p>
    <w:p w14:paraId="31322291" w14:textId="77777777" w:rsidR="00890AA5" w:rsidRDefault="00890AA5" w:rsidP="00C10EB8">
      <w:pPr>
        <w:ind w:left="0"/>
        <w:rPr>
          <w:b/>
          <w:bCs/>
          <w:color w:val="17406D" w:themeColor="accent1"/>
          <w:sz w:val="48"/>
          <w:szCs w:val="48"/>
        </w:rPr>
      </w:pPr>
    </w:p>
    <w:p w14:paraId="16FA33D7" w14:textId="77777777" w:rsidR="00890AA5" w:rsidRDefault="00890AA5" w:rsidP="00C10EB8">
      <w:pPr>
        <w:ind w:left="0"/>
        <w:rPr>
          <w:b/>
          <w:bCs/>
          <w:color w:val="17406D" w:themeColor="accent1"/>
          <w:sz w:val="48"/>
          <w:szCs w:val="48"/>
        </w:rPr>
      </w:pPr>
    </w:p>
    <w:p w14:paraId="74D70B24" w14:textId="77777777" w:rsidR="00890AA5" w:rsidRDefault="00890AA5" w:rsidP="00C10EB8">
      <w:pPr>
        <w:ind w:left="0"/>
        <w:rPr>
          <w:b/>
          <w:bCs/>
          <w:color w:val="17406D" w:themeColor="accent1"/>
          <w:sz w:val="48"/>
          <w:szCs w:val="48"/>
        </w:rPr>
      </w:pPr>
    </w:p>
    <w:p w14:paraId="616D27E2" w14:textId="77777777" w:rsidR="00890AA5" w:rsidRDefault="00890AA5" w:rsidP="00C10EB8">
      <w:pPr>
        <w:ind w:left="0"/>
        <w:rPr>
          <w:b/>
          <w:bCs/>
          <w:color w:val="17406D" w:themeColor="accent1"/>
          <w:sz w:val="48"/>
          <w:szCs w:val="48"/>
        </w:rPr>
      </w:pPr>
    </w:p>
    <w:p w14:paraId="1AC32758" w14:textId="77777777" w:rsidR="00890AA5" w:rsidRDefault="00890AA5" w:rsidP="00C10EB8">
      <w:pPr>
        <w:ind w:left="0"/>
        <w:rPr>
          <w:b/>
          <w:bCs/>
          <w:color w:val="17406D" w:themeColor="accent1"/>
          <w:sz w:val="48"/>
          <w:szCs w:val="48"/>
        </w:rPr>
      </w:pPr>
    </w:p>
    <w:p w14:paraId="7A56076E" w14:textId="77777777" w:rsidR="00890AA5" w:rsidRDefault="00890AA5" w:rsidP="00C10EB8">
      <w:pPr>
        <w:ind w:left="0"/>
        <w:rPr>
          <w:b/>
          <w:bCs/>
          <w:color w:val="17406D" w:themeColor="accent1"/>
          <w:sz w:val="48"/>
          <w:szCs w:val="48"/>
        </w:rPr>
      </w:pPr>
    </w:p>
    <w:p w14:paraId="1C8083AF" w14:textId="77777777" w:rsidR="00890AA5" w:rsidRDefault="00890AA5" w:rsidP="00C10EB8">
      <w:pPr>
        <w:ind w:left="0"/>
        <w:rPr>
          <w:b/>
          <w:bCs/>
          <w:color w:val="17406D" w:themeColor="accent1"/>
          <w:sz w:val="48"/>
          <w:szCs w:val="48"/>
        </w:rPr>
      </w:pPr>
    </w:p>
    <w:p w14:paraId="3EE78DEB" w14:textId="77777777" w:rsidR="00890AA5" w:rsidRDefault="00890AA5" w:rsidP="00C10EB8">
      <w:pPr>
        <w:ind w:left="0"/>
        <w:rPr>
          <w:b/>
          <w:bCs/>
          <w:color w:val="17406D" w:themeColor="accent1"/>
          <w:sz w:val="48"/>
          <w:szCs w:val="48"/>
        </w:rPr>
      </w:pPr>
    </w:p>
    <w:p w14:paraId="299E5848" w14:textId="77777777" w:rsidR="00890AA5" w:rsidRDefault="00890AA5" w:rsidP="00C10EB8">
      <w:pPr>
        <w:ind w:left="0"/>
        <w:rPr>
          <w:b/>
          <w:bCs/>
          <w:color w:val="17406D" w:themeColor="accent1"/>
          <w:sz w:val="48"/>
          <w:szCs w:val="48"/>
        </w:rPr>
      </w:pPr>
    </w:p>
    <w:p w14:paraId="2CA8EC77" w14:textId="77777777" w:rsidR="00890AA5" w:rsidRDefault="00890AA5" w:rsidP="00C10EB8">
      <w:pPr>
        <w:ind w:left="0"/>
        <w:rPr>
          <w:b/>
          <w:bCs/>
          <w:color w:val="17406D" w:themeColor="accent1"/>
          <w:sz w:val="48"/>
          <w:szCs w:val="48"/>
        </w:rPr>
      </w:pPr>
    </w:p>
    <w:p w14:paraId="5918BC3E" w14:textId="77777777" w:rsidR="00890AA5" w:rsidRDefault="00890AA5" w:rsidP="00C10EB8">
      <w:pPr>
        <w:ind w:left="0"/>
        <w:rPr>
          <w:b/>
          <w:bCs/>
          <w:color w:val="17406D" w:themeColor="accent1"/>
          <w:sz w:val="48"/>
          <w:szCs w:val="48"/>
        </w:rPr>
      </w:pPr>
    </w:p>
    <w:p w14:paraId="38C93988" w14:textId="77777777" w:rsidR="00890AA5" w:rsidRDefault="00890AA5" w:rsidP="00C10EB8">
      <w:pPr>
        <w:ind w:left="0"/>
        <w:rPr>
          <w:b/>
          <w:bCs/>
          <w:color w:val="17406D" w:themeColor="accent1"/>
          <w:sz w:val="48"/>
          <w:szCs w:val="48"/>
        </w:rPr>
      </w:pPr>
    </w:p>
    <w:p w14:paraId="191319E8" w14:textId="77777777" w:rsidR="00890AA5" w:rsidRDefault="00890AA5" w:rsidP="00890AA5">
      <w:pPr>
        <w:ind w:left="0"/>
        <w:jc w:val="center"/>
        <w:rPr>
          <w:b/>
          <w:bCs/>
          <w:color w:val="17406D" w:themeColor="accent1"/>
          <w:sz w:val="48"/>
          <w:szCs w:val="48"/>
        </w:rPr>
      </w:pPr>
      <w:r>
        <w:rPr>
          <w:b/>
          <w:bCs/>
          <w:color w:val="17406D" w:themeColor="accent1"/>
          <w:sz w:val="48"/>
          <w:szCs w:val="48"/>
        </w:rPr>
        <w:t>4. Huidige situatie</w:t>
      </w:r>
    </w:p>
    <w:p w14:paraId="33CE6697" w14:textId="46FE3F3B" w:rsidR="0088246E" w:rsidRPr="0088246E" w:rsidRDefault="0088246E" w:rsidP="00890AA5">
      <w:pPr>
        <w:ind w:left="0"/>
        <w:rPr>
          <w:b/>
          <w:bCs/>
          <w:color w:val="17406D" w:themeColor="accent1"/>
          <w:sz w:val="28"/>
          <w:szCs w:val="28"/>
        </w:rPr>
      </w:pPr>
      <w:r w:rsidRPr="0088246E">
        <w:rPr>
          <w:b/>
          <w:bCs/>
          <w:color w:val="17406D" w:themeColor="accent1"/>
          <w:sz w:val="28"/>
          <w:szCs w:val="28"/>
        </w:rPr>
        <w:t>Situatie klant:</w:t>
      </w:r>
    </w:p>
    <w:p w14:paraId="1D07F71D" w14:textId="77777777" w:rsidR="0088246E" w:rsidRDefault="00890AA5" w:rsidP="00890AA5">
      <w:pPr>
        <w:ind w:left="0"/>
        <w:rPr>
          <w:b/>
          <w:bCs/>
          <w:color w:val="17406D" w:themeColor="accent1"/>
          <w:sz w:val="48"/>
          <w:szCs w:val="48"/>
        </w:rPr>
      </w:pPr>
      <w:r>
        <w:rPr>
          <w:b/>
          <w:bCs/>
          <w:color w:val="17406D" w:themeColor="accent1"/>
          <w:szCs w:val="24"/>
        </w:rPr>
        <w:t xml:space="preserve">Mevrouw Esmee heeft via de school voor iedere leerling in haar klas een tablet kunnen regelen met ieder hun eigen school account </w:t>
      </w:r>
      <w:r w:rsidR="0088246E">
        <w:rPr>
          <w:b/>
          <w:bCs/>
          <w:color w:val="17406D" w:themeColor="accent1"/>
          <w:szCs w:val="24"/>
        </w:rPr>
        <w:t>daar op.</w:t>
      </w:r>
      <w:r>
        <w:rPr>
          <w:b/>
          <w:bCs/>
          <w:color w:val="17406D" w:themeColor="accent1"/>
          <w:sz w:val="48"/>
          <w:szCs w:val="48"/>
        </w:rPr>
        <w:t xml:space="preserve"> </w:t>
      </w:r>
    </w:p>
    <w:p w14:paraId="40FA9637" w14:textId="77777777" w:rsidR="0088246E" w:rsidRDefault="0088246E" w:rsidP="00890AA5">
      <w:pPr>
        <w:ind w:left="0"/>
        <w:rPr>
          <w:b/>
          <w:bCs/>
          <w:color w:val="17406D" w:themeColor="accent1"/>
          <w:sz w:val="28"/>
          <w:szCs w:val="28"/>
        </w:rPr>
      </w:pPr>
    </w:p>
    <w:p w14:paraId="172E3268" w14:textId="25FB9E74" w:rsidR="0088246E" w:rsidRDefault="0088246E" w:rsidP="00890AA5">
      <w:pPr>
        <w:ind w:left="0"/>
        <w:rPr>
          <w:b/>
          <w:bCs/>
          <w:color w:val="17406D" w:themeColor="accent1"/>
          <w:sz w:val="28"/>
          <w:szCs w:val="28"/>
        </w:rPr>
      </w:pPr>
      <w:r>
        <w:rPr>
          <w:b/>
          <w:bCs/>
          <w:color w:val="17406D" w:themeColor="accent1"/>
          <w:sz w:val="28"/>
          <w:szCs w:val="28"/>
        </w:rPr>
        <w:t>Situatie programmeur:</w:t>
      </w:r>
    </w:p>
    <w:p w14:paraId="044A191E" w14:textId="77777777" w:rsidR="0088246E" w:rsidRDefault="0088246E" w:rsidP="00890AA5">
      <w:pPr>
        <w:ind w:left="0"/>
        <w:rPr>
          <w:b/>
          <w:bCs/>
          <w:color w:val="17406D" w:themeColor="accent1"/>
          <w:szCs w:val="24"/>
        </w:rPr>
      </w:pPr>
      <w:r>
        <w:rPr>
          <w:b/>
          <w:bCs/>
          <w:color w:val="17406D" w:themeColor="accent1"/>
          <w:szCs w:val="24"/>
        </w:rPr>
        <w:t xml:space="preserve">Programmeur heeft alle tools en apparatuur om de code te schrijven en van start te gaan. </w:t>
      </w:r>
    </w:p>
    <w:p w14:paraId="385A74AF" w14:textId="77777777" w:rsidR="0088246E" w:rsidRDefault="0088246E" w:rsidP="00890AA5">
      <w:pPr>
        <w:ind w:left="0"/>
        <w:rPr>
          <w:b/>
          <w:bCs/>
          <w:color w:val="17406D" w:themeColor="accent1"/>
          <w:sz w:val="48"/>
          <w:szCs w:val="48"/>
        </w:rPr>
      </w:pPr>
    </w:p>
    <w:p w14:paraId="5795F182" w14:textId="77777777" w:rsidR="0088246E" w:rsidRDefault="0088246E" w:rsidP="00890AA5">
      <w:pPr>
        <w:ind w:left="0"/>
        <w:rPr>
          <w:b/>
          <w:bCs/>
          <w:color w:val="17406D" w:themeColor="accent1"/>
          <w:sz w:val="48"/>
          <w:szCs w:val="48"/>
        </w:rPr>
      </w:pPr>
    </w:p>
    <w:p w14:paraId="08A0887D" w14:textId="77777777" w:rsidR="0088246E" w:rsidRDefault="0088246E" w:rsidP="00890AA5">
      <w:pPr>
        <w:ind w:left="0"/>
        <w:rPr>
          <w:b/>
          <w:bCs/>
          <w:color w:val="17406D" w:themeColor="accent1"/>
          <w:sz w:val="48"/>
          <w:szCs w:val="48"/>
        </w:rPr>
      </w:pPr>
    </w:p>
    <w:p w14:paraId="62D0AF17" w14:textId="77777777" w:rsidR="0088246E" w:rsidRDefault="0088246E" w:rsidP="00890AA5">
      <w:pPr>
        <w:ind w:left="0"/>
        <w:rPr>
          <w:b/>
          <w:bCs/>
          <w:color w:val="17406D" w:themeColor="accent1"/>
          <w:sz w:val="48"/>
          <w:szCs w:val="48"/>
        </w:rPr>
      </w:pPr>
    </w:p>
    <w:p w14:paraId="17EBFDF2" w14:textId="77777777" w:rsidR="0088246E" w:rsidRDefault="0088246E" w:rsidP="00890AA5">
      <w:pPr>
        <w:ind w:left="0"/>
        <w:rPr>
          <w:b/>
          <w:bCs/>
          <w:color w:val="17406D" w:themeColor="accent1"/>
          <w:sz w:val="48"/>
          <w:szCs w:val="48"/>
        </w:rPr>
      </w:pPr>
    </w:p>
    <w:p w14:paraId="05F2AA62" w14:textId="77777777" w:rsidR="0088246E" w:rsidRDefault="0088246E" w:rsidP="00890AA5">
      <w:pPr>
        <w:ind w:left="0"/>
        <w:rPr>
          <w:b/>
          <w:bCs/>
          <w:color w:val="17406D" w:themeColor="accent1"/>
          <w:sz w:val="48"/>
          <w:szCs w:val="48"/>
        </w:rPr>
      </w:pPr>
    </w:p>
    <w:p w14:paraId="2DA1833B" w14:textId="77777777" w:rsidR="0088246E" w:rsidRDefault="0088246E" w:rsidP="00890AA5">
      <w:pPr>
        <w:ind w:left="0"/>
        <w:rPr>
          <w:b/>
          <w:bCs/>
          <w:color w:val="17406D" w:themeColor="accent1"/>
          <w:sz w:val="48"/>
          <w:szCs w:val="48"/>
        </w:rPr>
      </w:pPr>
    </w:p>
    <w:p w14:paraId="792172F6" w14:textId="77777777" w:rsidR="0088246E" w:rsidRDefault="0088246E" w:rsidP="00890AA5">
      <w:pPr>
        <w:ind w:left="0"/>
        <w:rPr>
          <w:b/>
          <w:bCs/>
          <w:color w:val="17406D" w:themeColor="accent1"/>
          <w:sz w:val="48"/>
          <w:szCs w:val="48"/>
        </w:rPr>
      </w:pPr>
    </w:p>
    <w:p w14:paraId="3AE55B88" w14:textId="77777777" w:rsidR="0088246E" w:rsidRDefault="0088246E" w:rsidP="00890AA5">
      <w:pPr>
        <w:ind w:left="0"/>
        <w:rPr>
          <w:b/>
          <w:bCs/>
          <w:color w:val="17406D" w:themeColor="accent1"/>
          <w:sz w:val="48"/>
          <w:szCs w:val="48"/>
        </w:rPr>
      </w:pPr>
    </w:p>
    <w:p w14:paraId="5B790CB4" w14:textId="77777777" w:rsidR="0088246E" w:rsidRDefault="0088246E" w:rsidP="00890AA5">
      <w:pPr>
        <w:ind w:left="0"/>
        <w:rPr>
          <w:b/>
          <w:bCs/>
          <w:color w:val="17406D" w:themeColor="accent1"/>
          <w:sz w:val="48"/>
          <w:szCs w:val="48"/>
        </w:rPr>
      </w:pPr>
    </w:p>
    <w:p w14:paraId="0A1E2A0F" w14:textId="77777777" w:rsidR="0088246E" w:rsidRDefault="0088246E" w:rsidP="00890AA5">
      <w:pPr>
        <w:ind w:left="0"/>
        <w:rPr>
          <w:b/>
          <w:bCs/>
          <w:color w:val="17406D" w:themeColor="accent1"/>
          <w:sz w:val="48"/>
          <w:szCs w:val="48"/>
        </w:rPr>
      </w:pPr>
    </w:p>
    <w:p w14:paraId="369F7E39" w14:textId="77777777" w:rsidR="0088246E" w:rsidRDefault="0088246E" w:rsidP="00890AA5">
      <w:pPr>
        <w:ind w:left="0"/>
        <w:rPr>
          <w:b/>
          <w:bCs/>
          <w:color w:val="17406D" w:themeColor="accent1"/>
          <w:sz w:val="48"/>
          <w:szCs w:val="48"/>
        </w:rPr>
      </w:pPr>
    </w:p>
    <w:p w14:paraId="1E4E39D9" w14:textId="77777777" w:rsidR="0088246E" w:rsidRDefault="0088246E" w:rsidP="0088246E">
      <w:pPr>
        <w:ind w:left="0"/>
        <w:jc w:val="center"/>
        <w:rPr>
          <w:b/>
          <w:bCs/>
          <w:color w:val="17406D" w:themeColor="accent1"/>
          <w:sz w:val="48"/>
          <w:szCs w:val="48"/>
        </w:rPr>
      </w:pPr>
      <w:r>
        <w:rPr>
          <w:b/>
          <w:bCs/>
          <w:color w:val="17406D" w:themeColor="accent1"/>
          <w:sz w:val="48"/>
          <w:szCs w:val="48"/>
        </w:rPr>
        <w:t xml:space="preserve">5. Gewenste situatie </w:t>
      </w:r>
    </w:p>
    <w:p w14:paraId="77E45A43" w14:textId="4AC88796" w:rsidR="0088246E" w:rsidRDefault="0088246E" w:rsidP="0088246E">
      <w:pPr>
        <w:ind w:left="0"/>
        <w:rPr>
          <w:b/>
          <w:bCs/>
          <w:color w:val="17406D" w:themeColor="accent1"/>
          <w:sz w:val="28"/>
          <w:szCs w:val="28"/>
        </w:rPr>
      </w:pPr>
      <w:r w:rsidRPr="0088246E">
        <w:rPr>
          <w:b/>
          <w:bCs/>
          <w:color w:val="17406D" w:themeColor="accent1"/>
          <w:sz w:val="28"/>
          <w:szCs w:val="28"/>
        </w:rPr>
        <w:t>Situatie klant:</w:t>
      </w:r>
    </w:p>
    <w:p w14:paraId="0A066D6C" w14:textId="34D7B868" w:rsidR="0088246E" w:rsidRPr="0088246E" w:rsidRDefault="0088246E" w:rsidP="0088246E">
      <w:pPr>
        <w:ind w:left="0"/>
        <w:rPr>
          <w:b/>
          <w:bCs/>
          <w:color w:val="17406D" w:themeColor="accent1"/>
          <w:szCs w:val="24"/>
        </w:rPr>
      </w:pPr>
      <w:r>
        <w:rPr>
          <w:b/>
          <w:bCs/>
          <w:color w:val="17406D" w:themeColor="accent1"/>
          <w:szCs w:val="24"/>
        </w:rPr>
        <w:t>Mevrouw Esmee wilt een leuke maar leerzame applicatie voor haar leerlingen.</w:t>
      </w:r>
    </w:p>
    <w:p w14:paraId="3AF5BD8D" w14:textId="77777777" w:rsidR="0088246E" w:rsidRPr="0088246E" w:rsidRDefault="0088246E" w:rsidP="0088246E">
      <w:pPr>
        <w:ind w:left="0"/>
        <w:rPr>
          <w:b/>
          <w:bCs/>
          <w:color w:val="17406D" w:themeColor="accent1"/>
          <w:sz w:val="28"/>
          <w:szCs w:val="28"/>
        </w:rPr>
      </w:pPr>
    </w:p>
    <w:p w14:paraId="364703A2" w14:textId="77777777" w:rsidR="0088246E" w:rsidRDefault="0088246E" w:rsidP="0088246E">
      <w:pPr>
        <w:ind w:left="0"/>
        <w:rPr>
          <w:b/>
          <w:bCs/>
          <w:color w:val="17406D" w:themeColor="accent1"/>
          <w:sz w:val="28"/>
          <w:szCs w:val="28"/>
        </w:rPr>
      </w:pPr>
      <w:r w:rsidRPr="0088246E">
        <w:rPr>
          <w:b/>
          <w:bCs/>
          <w:color w:val="17406D" w:themeColor="accent1"/>
          <w:sz w:val="28"/>
          <w:szCs w:val="28"/>
        </w:rPr>
        <w:t>Situatie programmeur:</w:t>
      </w:r>
    </w:p>
    <w:p w14:paraId="7E025CFD" w14:textId="77777777" w:rsidR="00515518" w:rsidRDefault="0088246E" w:rsidP="0088246E">
      <w:pPr>
        <w:ind w:left="0"/>
        <w:rPr>
          <w:b/>
          <w:bCs/>
          <w:color w:val="17406D" w:themeColor="accent1"/>
          <w:szCs w:val="24"/>
        </w:rPr>
      </w:pPr>
      <w:r>
        <w:rPr>
          <w:b/>
          <w:bCs/>
          <w:color w:val="17406D" w:themeColor="accent1"/>
          <w:szCs w:val="24"/>
        </w:rPr>
        <w:t>Een goed werkende applicatie die duidelijk en leerzaam is voor de leerlingen van mevrouw Esmee</w:t>
      </w:r>
    </w:p>
    <w:p w14:paraId="5D9F41DE" w14:textId="77777777" w:rsidR="00515518" w:rsidRDefault="00515518" w:rsidP="0088246E">
      <w:pPr>
        <w:ind w:left="0"/>
        <w:rPr>
          <w:b/>
          <w:bCs/>
          <w:color w:val="17406D" w:themeColor="accent1"/>
          <w:sz w:val="28"/>
          <w:szCs w:val="28"/>
        </w:rPr>
      </w:pPr>
    </w:p>
    <w:p w14:paraId="6B85EC1A" w14:textId="77777777" w:rsidR="00515518" w:rsidRDefault="00515518" w:rsidP="0088246E">
      <w:pPr>
        <w:ind w:left="0"/>
        <w:rPr>
          <w:b/>
          <w:bCs/>
          <w:color w:val="17406D" w:themeColor="accent1"/>
          <w:sz w:val="28"/>
          <w:szCs w:val="28"/>
        </w:rPr>
      </w:pPr>
    </w:p>
    <w:p w14:paraId="4CAFC844" w14:textId="77777777" w:rsidR="00515518" w:rsidRDefault="00515518" w:rsidP="0088246E">
      <w:pPr>
        <w:ind w:left="0"/>
        <w:rPr>
          <w:b/>
          <w:bCs/>
          <w:color w:val="17406D" w:themeColor="accent1"/>
          <w:sz w:val="28"/>
          <w:szCs w:val="28"/>
        </w:rPr>
      </w:pPr>
    </w:p>
    <w:p w14:paraId="15F84A05" w14:textId="77777777" w:rsidR="00515518" w:rsidRDefault="00515518" w:rsidP="0088246E">
      <w:pPr>
        <w:ind w:left="0"/>
        <w:rPr>
          <w:b/>
          <w:bCs/>
          <w:color w:val="17406D" w:themeColor="accent1"/>
          <w:sz w:val="28"/>
          <w:szCs w:val="28"/>
        </w:rPr>
      </w:pPr>
    </w:p>
    <w:p w14:paraId="3458BC22" w14:textId="77777777" w:rsidR="00515518" w:rsidRDefault="00515518" w:rsidP="0088246E">
      <w:pPr>
        <w:ind w:left="0"/>
        <w:rPr>
          <w:b/>
          <w:bCs/>
          <w:color w:val="17406D" w:themeColor="accent1"/>
          <w:sz w:val="28"/>
          <w:szCs w:val="28"/>
        </w:rPr>
      </w:pPr>
    </w:p>
    <w:p w14:paraId="786D4CF5" w14:textId="77777777" w:rsidR="00515518" w:rsidRDefault="00515518" w:rsidP="0088246E">
      <w:pPr>
        <w:ind w:left="0"/>
        <w:rPr>
          <w:b/>
          <w:bCs/>
          <w:color w:val="17406D" w:themeColor="accent1"/>
          <w:sz w:val="28"/>
          <w:szCs w:val="28"/>
        </w:rPr>
      </w:pPr>
    </w:p>
    <w:p w14:paraId="4D3E4C67" w14:textId="77777777" w:rsidR="00515518" w:rsidRDefault="00515518" w:rsidP="0088246E">
      <w:pPr>
        <w:ind w:left="0"/>
        <w:rPr>
          <w:b/>
          <w:bCs/>
          <w:color w:val="17406D" w:themeColor="accent1"/>
          <w:sz w:val="28"/>
          <w:szCs w:val="28"/>
        </w:rPr>
      </w:pPr>
    </w:p>
    <w:p w14:paraId="7DC05796" w14:textId="77777777" w:rsidR="00515518" w:rsidRDefault="00515518" w:rsidP="0088246E">
      <w:pPr>
        <w:ind w:left="0"/>
        <w:rPr>
          <w:b/>
          <w:bCs/>
          <w:color w:val="17406D" w:themeColor="accent1"/>
          <w:sz w:val="28"/>
          <w:szCs w:val="28"/>
        </w:rPr>
      </w:pPr>
    </w:p>
    <w:p w14:paraId="60BF3B7A" w14:textId="77777777" w:rsidR="00515518" w:rsidRDefault="00515518" w:rsidP="0088246E">
      <w:pPr>
        <w:ind w:left="0"/>
        <w:rPr>
          <w:b/>
          <w:bCs/>
          <w:color w:val="17406D" w:themeColor="accent1"/>
          <w:sz w:val="28"/>
          <w:szCs w:val="28"/>
        </w:rPr>
      </w:pPr>
    </w:p>
    <w:p w14:paraId="3E424225" w14:textId="77777777" w:rsidR="00515518" w:rsidRDefault="00515518" w:rsidP="0088246E">
      <w:pPr>
        <w:ind w:left="0"/>
        <w:rPr>
          <w:b/>
          <w:bCs/>
          <w:color w:val="17406D" w:themeColor="accent1"/>
          <w:sz w:val="28"/>
          <w:szCs w:val="28"/>
        </w:rPr>
      </w:pPr>
    </w:p>
    <w:p w14:paraId="365A8561" w14:textId="77777777" w:rsidR="00515518" w:rsidRDefault="00515518" w:rsidP="0088246E">
      <w:pPr>
        <w:ind w:left="0"/>
        <w:rPr>
          <w:b/>
          <w:bCs/>
          <w:color w:val="17406D" w:themeColor="accent1"/>
          <w:sz w:val="28"/>
          <w:szCs w:val="28"/>
        </w:rPr>
      </w:pPr>
    </w:p>
    <w:p w14:paraId="0D2453F0" w14:textId="77777777" w:rsidR="00515518" w:rsidRDefault="00515518" w:rsidP="0088246E">
      <w:pPr>
        <w:ind w:left="0"/>
        <w:rPr>
          <w:b/>
          <w:bCs/>
          <w:color w:val="17406D" w:themeColor="accent1"/>
          <w:sz w:val="28"/>
          <w:szCs w:val="28"/>
        </w:rPr>
      </w:pPr>
    </w:p>
    <w:p w14:paraId="43412AEC" w14:textId="77777777" w:rsidR="00515518" w:rsidRDefault="00515518" w:rsidP="0088246E">
      <w:pPr>
        <w:ind w:left="0"/>
        <w:rPr>
          <w:b/>
          <w:bCs/>
          <w:color w:val="17406D" w:themeColor="accent1"/>
          <w:sz w:val="28"/>
          <w:szCs w:val="28"/>
        </w:rPr>
      </w:pPr>
    </w:p>
    <w:p w14:paraId="65FF56EC" w14:textId="77777777" w:rsidR="00515518" w:rsidRDefault="00515518" w:rsidP="0088246E">
      <w:pPr>
        <w:ind w:left="0"/>
        <w:rPr>
          <w:b/>
          <w:bCs/>
          <w:color w:val="17406D" w:themeColor="accent1"/>
          <w:sz w:val="28"/>
          <w:szCs w:val="28"/>
        </w:rPr>
      </w:pPr>
    </w:p>
    <w:p w14:paraId="6A2787C4" w14:textId="77777777" w:rsidR="00515518" w:rsidRDefault="00515518" w:rsidP="0088246E">
      <w:pPr>
        <w:ind w:left="0"/>
        <w:rPr>
          <w:b/>
          <w:bCs/>
          <w:color w:val="17406D" w:themeColor="accent1"/>
          <w:sz w:val="28"/>
          <w:szCs w:val="28"/>
        </w:rPr>
      </w:pPr>
    </w:p>
    <w:p w14:paraId="1E6DDEB8" w14:textId="77777777" w:rsidR="00515518" w:rsidRDefault="00515518" w:rsidP="00515518">
      <w:pPr>
        <w:ind w:left="0"/>
        <w:jc w:val="center"/>
        <w:rPr>
          <w:b/>
          <w:bCs/>
          <w:color w:val="17406D" w:themeColor="accent1"/>
          <w:sz w:val="48"/>
          <w:szCs w:val="48"/>
        </w:rPr>
      </w:pPr>
      <w:r w:rsidRPr="00515518">
        <w:rPr>
          <w:b/>
          <w:bCs/>
          <w:color w:val="17406D" w:themeColor="accent1"/>
          <w:sz w:val="48"/>
          <w:szCs w:val="48"/>
        </w:rPr>
        <w:t xml:space="preserve">6. Het product </w:t>
      </w:r>
    </w:p>
    <w:p w14:paraId="332E0E48" w14:textId="77777777" w:rsidR="00515518" w:rsidRDefault="00515518" w:rsidP="00515518">
      <w:pPr>
        <w:ind w:left="0"/>
        <w:rPr>
          <w:b/>
          <w:bCs/>
          <w:color w:val="17406D" w:themeColor="accent1"/>
          <w:szCs w:val="24"/>
        </w:rPr>
      </w:pPr>
      <w:r>
        <w:rPr>
          <w:b/>
          <w:bCs/>
          <w:color w:val="17406D" w:themeColor="accent1"/>
          <w:szCs w:val="24"/>
        </w:rPr>
        <w:t>Applicatie 4 op een rij</w:t>
      </w:r>
    </w:p>
    <w:p w14:paraId="1726B58D" w14:textId="77777777" w:rsidR="00515518" w:rsidRDefault="00515518" w:rsidP="00515518">
      <w:pPr>
        <w:ind w:left="0"/>
        <w:rPr>
          <w:b/>
          <w:bCs/>
          <w:color w:val="17406D" w:themeColor="accent1"/>
          <w:sz w:val="48"/>
          <w:szCs w:val="48"/>
        </w:rPr>
      </w:pPr>
    </w:p>
    <w:p w14:paraId="4B0DE1BF" w14:textId="77777777" w:rsidR="00515518" w:rsidRDefault="00515518" w:rsidP="00515518">
      <w:pPr>
        <w:ind w:left="0"/>
        <w:rPr>
          <w:b/>
          <w:bCs/>
          <w:color w:val="17406D" w:themeColor="accent1"/>
          <w:sz w:val="48"/>
          <w:szCs w:val="48"/>
        </w:rPr>
      </w:pPr>
    </w:p>
    <w:p w14:paraId="2DD71877" w14:textId="77777777" w:rsidR="00515518" w:rsidRDefault="00515518" w:rsidP="00515518">
      <w:pPr>
        <w:ind w:left="0"/>
        <w:rPr>
          <w:b/>
          <w:bCs/>
          <w:color w:val="17406D" w:themeColor="accent1"/>
          <w:sz w:val="48"/>
          <w:szCs w:val="48"/>
        </w:rPr>
      </w:pPr>
    </w:p>
    <w:p w14:paraId="36756774" w14:textId="77777777" w:rsidR="00515518" w:rsidRDefault="00515518" w:rsidP="00515518">
      <w:pPr>
        <w:ind w:left="0"/>
        <w:rPr>
          <w:b/>
          <w:bCs/>
          <w:color w:val="17406D" w:themeColor="accent1"/>
          <w:sz w:val="48"/>
          <w:szCs w:val="48"/>
        </w:rPr>
      </w:pPr>
    </w:p>
    <w:p w14:paraId="37881B1E" w14:textId="77777777" w:rsidR="00515518" w:rsidRDefault="00515518" w:rsidP="00515518">
      <w:pPr>
        <w:ind w:left="0"/>
        <w:rPr>
          <w:b/>
          <w:bCs/>
          <w:color w:val="17406D" w:themeColor="accent1"/>
          <w:sz w:val="48"/>
          <w:szCs w:val="48"/>
        </w:rPr>
      </w:pPr>
    </w:p>
    <w:p w14:paraId="3F0A470E" w14:textId="77777777" w:rsidR="00515518" w:rsidRDefault="00515518" w:rsidP="00515518">
      <w:pPr>
        <w:ind w:left="0"/>
        <w:rPr>
          <w:b/>
          <w:bCs/>
          <w:color w:val="17406D" w:themeColor="accent1"/>
          <w:sz w:val="48"/>
          <w:szCs w:val="48"/>
        </w:rPr>
      </w:pPr>
    </w:p>
    <w:p w14:paraId="36B37703" w14:textId="77777777" w:rsidR="00515518" w:rsidRDefault="00515518" w:rsidP="00515518">
      <w:pPr>
        <w:ind w:left="0"/>
        <w:rPr>
          <w:b/>
          <w:bCs/>
          <w:color w:val="17406D" w:themeColor="accent1"/>
          <w:sz w:val="48"/>
          <w:szCs w:val="48"/>
        </w:rPr>
      </w:pPr>
    </w:p>
    <w:p w14:paraId="206FE566" w14:textId="77777777" w:rsidR="00515518" w:rsidRDefault="00515518" w:rsidP="00515518">
      <w:pPr>
        <w:ind w:left="0"/>
        <w:rPr>
          <w:b/>
          <w:bCs/>
          <w:color w:val="17406D" w:themeColor="accent1"/>
          <w:sz w:val="48"/>
          <w:szCs w:val="48"/>
        </w:rPr>
      </w:pPr>
    </w:p>
    <w:p w14:paraId="0B5783CE" w14:textId="77777777" w:rsidR="00515518" w:rsidRDefault="00515518" w:rsidP="00515518">
      <w:pPr>
        <w:ind w:left="0"/>
        <w:rPr>
          <w:b/>
          <w:bCs/>
          <w:color w:val="17406D" w:themeColor="accent1"/>
          <w:sz w:val="48"/>
          <w:szCs w:val="48"/>
        </w:rPr>
      </w:pPr>
    </w:p>
    <w:p w14:paraId="32B22BFA" w14:textId="77777777" w:rsidR="00515518" w:rsidRDefault="00515518" w:rsidP="00515518">
      <w:pPr>
        <w:ind w:left="0"/>
        <w:rPr>
          <w:b/>
          <w:bCs/>
          <w:color w:val="17406D" w:themeColor="accent1"/>
          <w:sz w:val="48"/>
          <w:szCs w:val="48"/>
        </w:rPr>
      </w:pPr>
    </w:p>
    <w:p w14:paraId="5E4F5654" w14:textId="77777777" w:rsidR="00515518" w:rsidRDefault="00515518" w:rsidP="00515518">
      <w:pPr>
        <w:ind w:left="0"/>
        <w:rPr>
          <w:b/>
          <w:bCs/>
          <w:color w:val="17406D" w:themeColor="accent1"/>
          <w:sz w:val="48"/>
          <w:szCs w:val="48"/>
        </w:rPr>
      </w:pPr>
    </w:p>
    <w:p w14:paraId="0378A275" w14:textId="77777777" w:rsidR="00515518" w:rsidRDefault="00515518" w:rsidP="00515518">
      <w:pPr>
        <w:ind w:left="0"/>
        <w:rPr>
          <w:b/>
          <w:bCs/>
          <w:color w:val="17406D" w:themeColor="accent1"/>
          <w:sz w:val="48"/>
          <w:szCs w:val="48"/>
        </w:rPr>
      </w:pPr>
    </w:p>
    <w:p w14:paraId="19E7C85B" w14:textId="77777777" w:rsidR="00515518" w:rsidRDefault="00515518" w:rsidP="00515518">
      <w:pPr>
        <w:ind w:left="0"/>
        <w:rPr>
          <w:b/>
          <w:bCs/>
          <w:color w:val="17406D" w:themeColor="accent1"/>
          <w:sz w:val="48"/>
          <w:szCs w:val="48"/>
        </w:rPr>
      </w:pPr>
    </w:p>
    <w:p w14:paraId="0E75ED44" w14:textId="77777777" w:rsidR="00515518" w:rsidRDefault="00515518" w:rsidP="00515518">
      <w:pPr>
        <w:ind w:left="0"/>
        <w:rPr>
          <w:b/>
          <w:bCs/>
          <w:color w:val="17406D" w:themeColor="accent1"/>
          <w:sz w:val="48"/>
          <w:szCs w:val="48"/>
        </w:rPr>
      </w:pPr>
    </w:p>
    <w:p w14:paraId="17988AB2" w14:textId="77777777" w:rsidR="00515518" w:rsidRDefault="00515518" w:rsidP="00515518">
      <w:pPr>
        <w:ind w:left="0"/>
        <w:rPr>
          <w:b/>
          <w:bCs/>
          <w:color w:val="17406D" w:themeColor="accent1"/>
          <w:sz w:val="48"/>
          <w:szCs w:val="48"/>
        </w:rPr>
      </w:pPr>
    </w:p>
    <w:p w14:paraId="33823586" w14:textId="77777777" w:rsidR="00515518" w:rsidRDefault="00515518" w:rsidP="00515518">
      <w:pPr>
        <w:ind w:left="0"/>
        <w:jc w:val="center"/>
        <w:rPr>
          <w:b/>
          <w:bCs/>
          <w:color w:val="17406D" w:themeColor="accent1"/>
          <w:sz w:val="48"/>
          <w:szCs w:val="48"/>
        </w:rPr>
      </w:pPr>
      <w:r>
        <w:rPr>
          <w:b/>
          <w:bCs/>
          <w:color w:val="17406D" w:themeColor="accent1"/>
          <w:sz w:val="48"/>
          <w:szCs w:val="48"/>
        </w:rPr>
        <w:t>7. Doelgroep(en)</w:t>
      </w:r>
    </w:p>
    <w:p w14:paraId="42B3DAD0" w14:textId="77777777" w:rsidR="00474805" w:rsidRDefault="00515518" w:rsidP="00515518">
      <w:pPr>
        <w:ind w:left="0"/>
        <w:jc w:val="both"/>
        <w:rPr>
          <w:b/>
          <w:bCs/>
          <w:color w:val="17406D" w:themeColor="accent1"/>
          <w:szCs w:val="24"/>
        </w:rPr>
      </w:pPr>
      <w:r>
        <w:rPr>
          <w:b/>
          <w:bCs/>
          <w:color w:val="17406D" w:themeColor="accent1"/>
          <w:szCs w:val="24"/>
        </w:rPr>
        <w:t xml:space="preserve">De doelgroep voor deze applicatie is voor </w:t>
      </w:r>
      <w:r w:rsidR="00474805">
        <w:rPr>
          <w:b/>
          <w:bCs/>
          <w:color w:val="17406D" w:themeColor="accent1"/>
          <w:szCs w:val="24"/>
        </w:rPr>
        <w:t>kinderen ouder dan 6 jaar</w:t>
      </w:r>
    </w:p>
    <w:p w14:paraId="521F83A5" w14:textId="77777777" w:rsidR="00474805" w:rsidRDefault="00474805" w:rsidP="00515518">
      <w:pPr>
        <w:ind w:left="0"/>
        <w:jc w:val="both"/>
        <w:rPr>
          <w:b/>
          <w:bCs/>
          <w:color w:val="17406D" w:themeColor="accent1"/>
          <w:sz w:val="48"/>
          <w:szCs w:val="48"/>
        </w:rPr>
      </w:pPr>
    </w:p>
    <w:p w14:paraId="0B08FEF0" w14:textId="77777777" w:rsidR="00474805" w:rsidRDefault="00474805" w:rsidP="00515518">
      <w:pPr>
        <w:ind w:left="0"/>
        <w:jc w:val="both"/>
        <w:rPr>
          <w:b/>
          <w:bCs/>
          <w:color w:val="17406D" w:themeColor="accent1"/>
          <w:sz w:val="48"/>
          <w:szCs w:val="48"/>
        </w:rPr>
      </w:pPr>
    </w:p>
    <w:p w14:paraId="064648AE" w14:textId="77777777" w:rsidR="00474805" w:rsidRDefault="00474805" w:rsidP="00515518">
      <w:pPr>
        <w:ind w:left="0"/>
        <w:jc w:val="both"/>
        <w:rPr>
          <w:b/>
          <w:bCs/>
          <w:color w:val="17406D" w:themeColor="accent1"/>
          <w:sz w:val="48"/>
          <w:szCs w:val="48"/>
        </w:rPr>
      </w:pPr>
    </w:p>
    <w:p w14:paraId="44590C31" w14:textId="77777777" w:rsidR="00474805" w:rsidRDefault="00474805" w:rsidP="00515518">
      <w:pPr>
        <w:ind w:left="0"/>
        <w:jc w:val="both"/>
        <w:rPr>
          <w:b/>
          <w:bCs/>
          <w:color w:val="17406D" w:themeColor="accent1"/>
          <w:sz w:val="48"/>
          <w:szCs w:val="48"/>
        </w:rPr>
      </w:pPr>
    </w:p>
    <w:p w14:paraId="4DC3D006" w14:textId="77777777" w:rsidR="00474805" w:rsidRDefault="00474805" w:rsidP="00515518">
      <w:pPr>
        <w:ind w:left="0"/>
        <w:jc w:val="both"/>
        <w:rPr>
          <w:b/>
          <w:bCs/>
          <w:color w:val="17406D" w:themeColor="accent1"/>
          <w:sz w:val="48"/>
          <w:szCs w:val="48"/>
        </w:rPr>
      </w:pPr>
    </w:p>
    <w:p w14:paraId="49D7961B" w14:textId="77777777" w:rsidR="00474805" w:rsidRDefault="00474805" w:rsidP="00515518">
      <w:pPr>
        <w:ind w:left="0"/>
        <w:jc w:val="both"/>
        <w:rPr>
          <w:b/>
          <w:bCs/>
          <w:color w:val="17406D" w:themeColor="accent1"/>
          <w:sz w:val="48"/>
          <w:szCs w:val="48"/>
        </w:rPr>
      </w:pPr>
    </w:p>
    <w:p w14:paraId="03630549" w14:textId="77777777" w:rsidR="00474805" w:rsidRDefault="00474805" w:rsidP="00515518">
      <w:pPr>
        <w:ind w:left="0"/>
        <w:jc w:val="both"/>
        <w:rPr>
          <w:b/>
          <w:bCs/>
          <w:color w:val="17406D" w:themeColor="accent1"/>
          <w:sz w:val="48"/>
          <w:szCs w:val="48"/>
        </w:rPr>
      </w:pPr>
    </w:p>
    <w:p w14:paraId="7565158B" w14:textId="77777777" w:rsidR="00474805" w:rsidRDefault="00474805" w:rsidP="00515518">
      <w:pPr>
        <w:ind w:left="0"/>
        <w:jc w:val="both"/>
        <w:rPr>
          <w:b/>
          <w:bCs/>
          <w:color w:val="17406D" w:themeColor="accent1"/>
          <w:sz w:val="48"/>
          <w:szCs w:val="48"/>
        </w:rPr>
      </w:pPr>
    </w:p>
    <w:p w14:paraId="7440E057" w14:textId="77777777" w:rsidR="00474805" w:rsidRDefault="00474805" w:rsidP="00515518">
      <w:pPr>
        <w:ind w:left="0"/>
        <w:jc w:val="both"/>
        <w:rPr>
          <w:b/>
          <w:bCs/>
          <w:color w:val="17406D" w:themeColor="accent1"/>
          <w:sz w:val="48"/>
          <w:szCs w:val="48"/>
        </w:rPr>
      </w:pPr>
    </w:p>
    <w:p w14:paraId="1B4FF281" w14:textId="77777777" w:rsidR="00474805" w:rsidRDefault="00474805" w:rsidP="00515518">
      <w:pPr>
        <w:ind w:left="0"/>
        <w:jc w:val="both"/>
        <w:rPr>
          <w:b/>
          <w:bCs/>
          <w:color w:val="17406D" w:themeColor="accent1"/>
          <w:sz w:val="48"/>
          <w:szCs w:val="48"/>
        </w:rPr>
      </w:pPr>
    </w:p>
    <w:p w14:paraId="40E51108" w14:textId="77777777" w:rsidR="00474805" w:rsidRDefault="00474805" w:rsidP="00515518">
      <w:pPr>
        <w:ind w:left="0"/>
        <w:jc w:val="both"/>
        <w:rPr>
          <w:b/>
          <w:bCs/>
          <w:color w:val="17406D" w:themeColor="accent1"/>
          <w:sz w:val="48"/>
          <w:szCs w:val="48"/>
        </w:rPr>
      </w:pPr>
    </w:p>
    <w:p w14:paraId="43178138" w14:textId="77777777" w:rsidR="00474805" w:rsidRDefault="00474805" w:rsidP="00515518">
      <w:pPr>
        <w:ind w:left="0"/>
        <w:jc w:val="both"/>
        <w:rPr>
          <w:b/>
          <w:bCs/>
          <w:color w:val="17406D" w:themeColor="accent1"/>
          <w:sz w:val="48"/>
          <w:szCs w:val="48"/>
        </w:rPr>
      </w:pPr>
    </w:p>
    <w:p w14:paraId="5D15C9C0" w14:textId="77777777" w:rsidR="00474805" w:rsidRDefault="00474805" w:rsidP="00515518">
      <w:pPr>
        <w:ind w:left="0"/>
        <w:jc w:val="both"/>
        <w:rPr>
          <w:b/>
          <w:bCs/>
          <w:color w:val="17406D" w:themeColor="accent1"/>
          <w:sz w:val="48"/>
          <w:szCs w:val="48"/>
        </w:rPr>
      </w:pPr>
    </w:p>
    <w:p w14:paraId="48DD8C38" w14:textId="77777777" w:rsidR="00474805" w:rsidRDefault="00474805" w:rsidP="00515518">
      <w:pPr>
        <w:ind w:left="0"/>
        <w:jc w:val="both"/>
        <w:rPr>
          <w:b/>
          <w:bCs/>
          <w:color w:val="17406D" w:themeColor="accent1"/>
          <w:sz w:val="48"/>
          <w:szCs w:val="48"/>
        </w:rPr>
      </w:pPr>
    </w:p>
    <w:p w14:paraId="51AAA1A0" w14:textId="77777777" w:rsidR="00474805" w:rsidRDefault="00474805" w:rsidP="00515518">
      <w:pPr>
        <w:ind w:left="0"/>
        <w:jc w:val="both"/>
        <w:rPr>
          <w:b/>
          <w:bCs/>
          <w:color w:val="17406D" w:themeColor="accent1"/>
          <w:sz w:val="48"/>
          <w:szCs w:val="48"/>
        </w:rPr>
      </w:pPr>
    </w:p>
    <w:p w14:paraId="79BF7071" w14:textId="77777777" w:rsidR="00474805" w:rsidRDefault="00474805" w:rsidP="00474805">
      <w:pPr>
        <w:ind w:left="0"/>
        <w:jc w:val="center"/>
        <w:rPr>
          <w:b/>
          <w:bCs/>
          <w:color w:val="17406D" w:themeColor="accent1"/>
          <w:sz w:val="48"/>
          <w:szCs w:val="48"/>
        </w:rPr>
      </w:pPr>
      <w:r>
        <w:rPr>
          <w:b/>
          <w:bCs/>
          <w:color w:val="17406D" w:themeColor="accent1"/>
          <w:sz w:val="48"/>
          <w:szCs w:val="48"/>
        </w:rPr>
        <w:t>8. User story</w:t>
      </w:r>
    </w:p>
    <w:p w14:paraId="498F9A24" w14:textId="32051AFF" w:rsidR="00942ED2" w:rsidRPr="00942ED2" w:rsidRDefault="00942ED2" w:rsidP="00617E17">
      <w:pPr>
        <w:pStyle w:val="Lijstalinea"/>
        <w:numPr>
          <w:ilvl w:val="0"/>
          <w:numId w:val="3"/>
        </w:numPr>
        <w:rPr>
          <w:b/>
          <w:bCs/>
          <w:color w:val="17406D" w:themeColor="accent1"/>
          <w:sz w:val="48"/>
          <w:szCs w:val="48"/>
        </w:rPr>
      </w:pPr>
      <w:r>
        <w:rPr>
          <w:b/>
          <w:bCs/>
          <w:color w:val="17406D" w:themeColor="accent1"/>
          <w:szCs w:val="24"/>
        </w:rPr>
        <w:t xml:space="preserve">Als mevrouw Esmee, wil ik met de 4 op een rij mijn leerlingen sneller laten denken en beter te focussen, zodat de cijfers en denk snelheid verhoogt worden </w:t>
      </w:r>
    </w:p>
    <w:p w14:paraId="500851F3" w14:textId="38FE8229" w:rsidR="00617E17" w:rsidRPr="00617E17" w:rsidRDefault="00617E17" w:rsidP="00617E17">
      <w:pPr>
        <w:pStyle w:val="Lijstalinea"/>
        <w:numPr>
          <w:ilvl w:val="0"/>
          <w:numId w:val="3"/>
        </w:numPr>
        <w:rPr>
          <w:b/>
          <w:bCs/>
          <w:color w:val="17406D" w:themeColor="accent1"/>
          <w:sz w:val="48"/>
          <w:szCs w:val="48"/>
        </w:rPr>
      </w:pPr>
      <w:r w:rsidRPr="00617E17">
        <w:rPr>
          <w:b/>
          <w:bCs/>
          <w:color w:val="17406D" w:themeColor="accent1"/>
          <w:szCs w:val="24"/>
        </w:rPr>
        <w:t>Als speler 1, wil ik</w:t>
      </w:r>
      <w:r w:rsidR="00942ED2">
        <w:rPr>
          <w:b/>
          <w:bCs/>
          <w:color w:val="17406D" w:themeColor="accent1"/>
          <w:szCs w:val="24"/>
        </w:rPr>
        <w:t xml:space="preserve"> mijn schijven kunnen laten vallen in de juiste gaten zodat ik uit eindelijk 4 op een rij kan genereren en een overwinning op mijn naam krijg.</w:t>
      </w:r>
    </w:p>
    <w:p w14:paraId="21E0AB06" w14:textId="77777777" w:rsidR="003053FD" w:rsidRPr="003053FD" w:rsidRDefault="00617E17" w:rsidP="00617E17">
      <w:pPr>
        <w:pStyle w:val="Lijstalinea"/>
        <w:numPr>
          <w:ilvl w:val="0"/>
          <w:numId w:val="3"/>
        </w:numPr>
        <w:rPr>
          <w:b/>
          <w:bCs/>
          <w:color w:val="17406D" w:themeColor="accent1"/>
          <w:sz w:val="48"/>
          <w:szCs w:val="48"/>
        </w:rPr>
      </w:pPr>
      <w:r>
        <w:rPr>
          <w:b/>
          <w:bCs/>
          <w:color w:val="17406D" w:themeColor="accent1"/>
          <w:szCs w:val="24"/>
        </w:rPr>
        <w:t>Als speler 2, wil ik</w:t>
      </w:r>
      <w:r w:rsidR="00942ED2">
        <w:rPr>
          <w:b/>
          <w:bCs/>
          <w:color w:val="17406D" w:themeColor="accent1"/>
          <w:szCs w:val="24"/>
        </w:rPr>
        <w:t xml:space="preserve"> mijn schijven kunnen laten vallen in de juiste gaten zodat ik uit eindelijk 4 op een rij kan genereren en een overwinning op mijn naam krijg.</w:t>
      </w:r>
    </w:p>
    <w:p w14:paraId="46765802" w14:textId="77777777" w:rsidR="003053FD" w:rsidRDefault="003053FD" w:rsidP="003053FD">
      <w:pPr>
        <w:rPr>
          <w:b/>
          <w:bCs/>
          <w:color w:val="17406D" w:themeColor="accent1"/>
          <w:sz w:val="48"/>
          <w:szCs w:val="48"/>
        </w:rPr>
      </w:pPr>
    </w:p>
    <w:p w14:paraId="3DBDE359" w14:textId="77777777" w:rsidR="003053FD" w:rsidRDefault="003053FD" w:rsidP="003053FD">
      <w:pPr>
        <w:rPr>
          <w:b/>
          <w:bCs/>
          <w:color w:val="17406D" w:themeColor="accent1"/>
          <w:sz w:val="48"/>
          <w:szCs w:val="48"/>
        </w:rPr>
      </w:pPr>
    </w:p>
    <w:p w14:paraId="5BAD73F4" w14:textId="77777777" w:rsidR="003053FD" w:rsidRDefault="003053FD" w:rsidP="003053FD">
      <w:pPr>
        <w:rPr>
          <w:b/>
          <w:bCs/>
          <w:color w:val="17406D" w:themeColor="accent1"/>
          <w:sz w:val="48"/>
          <w:szCs w:val="48"/>
        </w:rPr>
      </w:pPr>
    </w:p>
    <w:p w14:paraId="27CE0E64" w14:textId="77777777" w:rsidR="003053FD" w:rsidRDefault="003053FD" w:rsidP="003053FD">
      <w:pPr>
        <w:rPr>
          <w:b/>
          <w:bCs/>
          <w:color w:val="17406D" w:themeColor="accent1"/>
          <w:sz w:val="48"/>
          <w:szCs w:val="48"/>
        </w:rPr>
      </w:pPr>
    </w:p>
    <w:p w14:paraId="6832C961" w14:textId="77777777" w:rsidR="003053FD" w:rsidRDefault="003053FD" w:rsidP="003053FD">
      <w:pPr>
        <w:rPr>
          <w:b/>
          <w:bCs/>
          <w:color w:val="17406D" w:themeColor="accent1"/>
          <w:sz w:val="48"/>
          <w:szCs w:val="48"/>
        </w:rPr>
      </w:pPr>
    </w:p>
    <w:p w14:paraId="4C1600A0" w14:textId="77777777" w:rsidR="003053FD" w:rsidRDefault="003053FD" w:rsidP="003053FD">
      <w:pPr>
        <w:rPr>
          <w:b/>
          <w:bCs/>
          <w:color w:val="17406D" w:themeColor="accent1"/>
          <w:sz w:val="48"/>
          <w:szCs w:val="48"/>
        </w:rPr>
      </w:pPr>
    </w:p>
    <w:p w14:paraId="68FF89DA" w14:textId="77777777" w:rsidR="003053FD" w:rsidRDefault="003053FD" w:rsidP="003053FD">
      <w:pPr>
        <w:rPr>
          <w:b/>
          <w:bCs/>
          <w:color w:val="17406D" w:themeColor="accent1"/>
          <w:sz w:val="48"/>
          <w:szCs w:val="48"/>
        </w:rPr>
      </w:pPr>
    </w:p>
    <w:p w14:paraId="0D08D958" w14:textId="77777777" w:rsidR="003053FD" w:rsidRDefault="003053FD" w:rsidP="003053FD">
      <w:pPr>
        <w:rPr>
          <w:b/>
          <w:bCs/>
          <w:color w:val="17406D" w:themeColor="accent1"/>
          <w:sz w:val="48"/>
          <w:szCs w:val="48"/>
        </w:rPr>
      </w:pPr>
    </w:p>
    <w:p w14:paraId="760B62D5" w14:textId="77777777" w:rsidR="003053FD" w:rsidRDefault="003053FD" w:rsidP="003053FD">
      <w:pPr>
        <w:rPr>
          <w:b/>
          <w:bCs/>
          <w:color w:val="17406D" w:themeColor="accent1"/>
          <w:sz w:val="48"/>
          <w:szCs w:val="48"/>
        </w:rPr>
      </w:pPr>
    </w:p>
    <w:p w14:paraId="5A38CFF2" w14:textId="77777777" w:rsidR="003053FD" w:rsidRDefault="003053FD" w:rsidP="003053FD">
      <w:pPr>
        <w:rPr>
          <w:b/>
          <w:bCs/>
          <w:color w:val="17406D" w:themeColor="accent1"/>
          <w:sz w:val="48"/>
          <w:szCs w:val="48"/>
        </w:rPr>
      </w:pPr>
    </w:p>
    <w:p w14:paraId="006EDA43" w14:textId="77777777" w:rsidR="003053FD" w:rsidRDefault="003053FD" w:rsidP="003053FD">
      <w:pPr>
        <w:rPr>
          <w:b/>
          <w:bCs/>
          <w:color w:val="17406D" w:themeColor="accent1"/>
          <w:sz w:val="48"/>
          <w:szCs w:val="48"/>
        </w:rPr>
      </w:pPr>
    </w:p>
    <w:p w14:paraId="2521E5FE" w14:textId="77777777" w:rsidR="003053FD" w:rsidRDefault="003053FD" w:rsidP="003053FD">
      <w:pPr>
        <w:rPr>
          <w:b/>
          <w:bCs/>
          <w:color w:val="17406D" w:themeColor="accent1"/>
          <w:sz w:val="48"/>
          <w:szCs w:val="48"/>
        </w:rPr>
      </w:pPr>
    </w:p>
    <w:p w14:paraId="0EA1B6C5" w14:textId="77777777" w:rsidR="003053FD" w:rsidRDefault="003053FD" w:rsidP="003053FD">
      <w:pPr>
        <w:rPr>
          <w:b/>
          <w:bCs/>
          <w:color w:val="17406D" w:themeColor="accent1"/>
          <w:sz w:val="48"/>
          <w:szCs w:val="48"/>
        </w:rPr>
      </w:pPr>
    </w:p>
    <w:p w14:paraId="5C676ADB" w14:textId="77777777" w:rsidR="003053FD" w:rsidRPr="006E30BD" w:rsidRDefault="003053FD" w:rsidP="003053FD">
      <w:pPr>
        <w:jc w:val="center"/>
        <w:rPr>
          <w:b/>
          <w:bCs/>
          <w:color w:val="17406D" w:themeColor="accent1"/>
          <w:sz w:val="48"/>
          <w:szCs w:val="48"/>
          <w:lang w:val="en-GB"/>
        </w:rPr>
      </w:pPr>
      <w:r w:rsidRPr="006E30BD">
        <w:rPr>
          <w:b/>
          <w:bCs/>
          <w:color w:val="17406D" w:themeColor="accent1"/>
          <w:sz w:val="48"/>
          <w:szCs w:val="48"/>
          <w:lang w:val="en-GB"/>
        </w:rPr>
        <w:t>9. Wireframe</w:t>
      </w:r>
    </w:p>
    <w:p w14:paraId="74741E7A" w14:textId="1BAC6D38" w:rsidR="00B52DF0" w:rsidRPr="006E30BD" w:rsidRDefault="003053FD" w:rsidP="003053FD">
      <w:pPr>
        <w:rPr>
          <w:b/>
          <w:bCs/>
          <w:color w:val="17406D" w:themeColor="accent1"/>
          <w:sz w:val="48"/>
          <w:szCs w:val="48"/>
          <w:lang w:val="en-GB"/>
        </w:rPr>
      </w:pPr>
      <w:r>
        <w:rPr>
          <w:noProof/>
          <w:color w:val="auto"/>
        </w:rPr>
        <w:drawing>
          <wp:anchor distT="0" distB="0" distL="114300" distR="114300" simplePos="0" relativeHeight="251658240" behindDoc="1" locked="0" layoutInCell="1" allowOverlap="1" wp14:anchorId="10A426DC" wp14:editId="5C4CF483">
            <wp:simplePos x="0" y="0"/>
            <wp:positionH relativeFrom="margin">
              <wp:align>center</wp:align>
            </wp:positionH>
            <wp:positionV relativeFrom="paragraph">
              <wp:posOffset>493395</wp:posOffset>
            </wp:positionV>
            <wp:extent cx="5762625" cy="3738245"/>
            <wp:effectExtent l="0" t="0" r="9525"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 op een rij schets.png"/>
                    <pic:cNvPicPr/>
                  </pic:nvPicPr>
                  <pic:blipFill rotWithShape="1">
                    <a:blip r:embed="rId11">
                      <a:extLst>
                        <a:ext uri="{28A0092B-C50C-407E-A947-70E740481C1C}">
                          <a14:useLocalDpi xmlns:a14="http://schemas.microsoft.com/office/drawing/2010/main" val="0"/>
                        </a:ext>
                      </a:extLst>
                    </a:blip>
                    <a:srcRect r="13291"/>
                    <a:stretch/>
                  </pic:blipFill>
                  <pic:spPr bwMode="auto">
                    <a:xfrm>
                      <a:off x="0" y="0"/>
                      <a:ext cx="5762625" cy="37382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033E005" w14:textId="77777777" w:rsidR="00B52DF0" w:rsidRPr="006E30BD" w:rsidRDefault="00B52DF0" w:rsidP="00B52DF0">
      <w:pPr>
        <w:rPr>
          <w:sz w:val="48"/>
          <w:szCs w:val="48"/>
          <w:lang w:val="en-GB"/>
        </w:rPr>
      </w:pPr>
    </w:p>
    <w:p w14:paraId="7C628BAF" w14:textId="77777777" w:rsidR="00B52DF0" w:rsidRPr="006E30BD" w:rsidRDefault="00B52DF0" w:rsidP="00B52DF0">
      <w:pPr>
        <w:rPr>
          <w:sz w:val="48"/>
          <w:szCs w:val="48"/>
          <w:lang w:val="en-GB"/>
        </w:rPr>
      </w:pPr>
    </w:p>
    <w:p w14:paraId="691DE4A1" w14:textId="77777777" w:rsidR="00B52DF0" w:rsidRPr="006E30BD" w:rsidRDefault="00B52DF0" w:rsidP="00B52DF0">
      <w:pPr>
        <w:rPr>
          <w:sz w:val="48"/>
          <w:szCs w:val="48"/>
          <w:lang w:val="en-GB"/>
        </w:rPr>
      </w:pPr>
    </w:p>
    <w:p w14:paraId="2B8431C6" w14:textId="77777777" w:rsidR="00B52DF0" w:rsidRPr="006E30BD" w:rsidRDefault="00B52DF0" w:rsidP="00B52DF0">
      <w:pPr>
        <w:rPr>
          <w:sz w:val="48"/>
          <w:szCs w:val="48"/>
          <w:lang w:val="en-GB"/>
        </w:rPr>
      </w:pPr>
    </w:p>
    <w:p w14:paraId="1974F6B6" w14:textId="77777777" w:rsidR="00B52DF0" w:rsidRPr="006E30BD" w:rsidRDefault="00B52DF0" w:rsidP="00B52DF0">
      <w:pPr>
        <w:rPr>
          <w:sz w:val="48"/>
          <w:szCs w:val="48"/>
          <w:lang w:val="en-GB"/>
        </w:rPr>
      </w:pPr>
    </w:p>
    <w:p w14:paraId="4709BFCA" w14:textId="77777777" w:rsidR="00B52DF0" w:rsidRPr="006E30BD" w:rsidRDefault="00B52DF0" w:rsidP="00B52DF0">
      <w:pPr>
        <w:rPr>
          <w:sz w:val="48"/>
          <w:szCs w:val="48"/>
          <w:lang w:val="en-GB"/>
        </w:rPr>
      </w:pPr>
    </w:p>
    <w:p w14:paraId="5945DEEA" w14:textId="77777777" w:rsidR="00B52DF0" w:rsidRPr="006E30BD" w:rsidRDefault="00B52DF0" w:rsidP="00B52DF0">
      <w:pPr>
        <w:rPr>
          <w:sz w:val="48"/>
          <w:szCs w:val="48"/>
          <w:lang w:val="en-GB"/>
        </w:rPr>
      </w:pPr>
    </w:p>
    <w:p w14:paraId="40E6CECB" w14:textId="688593D8" w:rsidR="00B52DF0" w:rsidRPr="006E30BD" w:rsidRDefault="00B52DF0" w:rsidP="00B52DF0">
      <w:pPr>
        <w:rPr>
          <w:sz w:val="48"/>
          <w:szCs w:val="48"/>
          <w:lang w:val="en-GB"/>
        </w:rPr>
      </w:pPr>
    </w:p>
    <w:p w14:paraId="6785A154" w14:textId="0C8B07E2" w:rsidR="00A66B18" w:rsidRPr="006E30BD" w:rsidRDefault="00A66B18" w:rsidP="00B52DF0">
      <w:pPr>
        <w:ind w:firstLine="720"/>
        <w:rPr>
          <w:sz w:val="48"/>
          <w:szCs w:val="48"/>
          <w:lang w:val="en-GB"/>
        </w:rPr>
      </w:pPr>
    </w:p>
    <w:p w14:paraId="4CBA1FF3" w14:textId="1B68859F" w:rsidR="00B52DF0" w:rsidRPr="006E30BD" w:rsidRDefault="00B52DF0" w:rsidP="00B52DF0">
      <w:pPr>
        <w:ind w:firstLine="720"/>
        <w:rPr>
          <w:sz w:val="48"/>
          <w:szCs w:val="48"/>
          <w:lang w:val="en-GB"/>
        </w:rPr>
      </w:pPr>
    </w:p>
    <w:p w14:paraId="13DADE29" w14:textId="4E89839D" w:rsidR="00B52DF0" w:rsidRPr="006E30BD" w:rsidRDefault="00B52DF0" w:rsidP="00B52DF0">
      <w:pPr>
        <w:ind w:firstLine="720"/>
        <w:rPr>
          <w:sz w:val="48"/>
          <w:szCs w:val="48"/>
          <w:lang w:val="en-GB"/>
        </w:rPr>
      </w:pPr>
    </w:p>
    <w:p w14:paraId="0C8B0B22" w14:textId="4D36DCCF" w:rsidR="00B52DF0" w:rsidRPr="006E30BD" w:rsidRDefault="00B52DF0" w:rsidP="00B52DF0">
      <w:pPr>
        <w:ind w:firstLine="720"/>
        <w:rPr>
          <w:sz w:val="48"/>
          <w:szCs w:val="48"/>
          <w:lang w:val="en-GB"/>
        </w:rPr>
      </w:pPr>
    </w:p>
    <w:p w14:paraId="4CC1D9A6" w14:textId="43C79716" w:rsidR="00B52DF0" w:rsidRPr="006E30BD" w:rsidRDefault="00B52DF0" w:rsidP="00B52DF0">
      <w:pPr>
        <w:ind w:firstLine="720"/>
        <w:rPr>
          <w:sz w:val="48"/>
          <w:szCs w:val="48"/>
          <w:lang w:val="en-GB"/>
        </w:rPr>
      </w:pPr>
    </w:p>
    <w:p w14:paraId="5AFC0267" w14:textId="10F51A57" w:rsidR="00B52DF0" w:rsidRPr="006E30BD" w:rsidRDefault="00B52DF0" w:rsidP="00B52DF0">
      <w:pPr>
        <w:ind w:firstLine="720"/>
        <w:rPr>
          <w:sz w:val="48"/>
          <w:szCs w:val="48"/>
          <w:lang w:val="en-GB"/>
        </w:rPr>
      </w:pPr>
    </w:p>
    <w:p w14:paraId="260024D1" w14:textId="6E913C04" w:rsidR="00B52DF0" w:rsidRPr="006E30BD" w:rsidRDefault="00B52DF0" w:rsidP="00B52DF0">
      <w:pPr>
        <w:ind w:firstLine="720"/>
        <w:rPr>
          <w:sz w:val="48"/>
          <w:szCs w:val="48"/>
          <w:lang w:val="en-GB"/>
        </w:rPr>
      </w:pPr>
    </w:p>
    <w:p w14:paraId="3F71C5BA" w14:textId="6244B227" w:rsidR="00B52DF0" w:rsidRPr="006E30BD" w:rsidRDefault="00B52DF0" w:rsidP="00B52DF0">
      <w:pPr>
        <w:jc w:val="center"/>
        <w:rPr>
          <w:b/>
          <w:bCs/>
          <w:color w:val="17406D" w:themeColor="accent1"/>
          <w:sz w:val="48"/>
          <w:szCs w:val="48"/>
          <w:lang w:val="en-GB"/>
        </w:rPr>
      </w:pPr>
      <w:r w:rsidRPr="006E30BD">
        <w:rPr>
          <w:b/>
          <w:bCs/>
          <w:color w:val="17406D" w:themeColor="accent1"/>
          <w:sz w:val="48"/>
          <w:szCs w:val="48"/>
          <w:lang w:val="en-GB"/>
        </w:rPr>
        <w:t>10. sitemap</w:t>
      </w:r>
    </w:p>
    <w:p w14:paraId="1278F04B" w14:textId="731C6CD1" w:rsidR="00B52DF0" w:rsidRPr="006E30BD" w:rsidRDefault="00BE0C84" w:rsidP="00B52DF0">
      <w:pPr>
        <w:ind w:firstLine="720"/>
        <w:rPr>
          <w:sz w:val="48"/>
          <w:szCs w:val="48"/>
          <w:lang w:val="en-GB"/>
        </w:rPr>
      </w:pPr>
      <w:r>
        <w:rPr>
          <w:noProof/>
          <w:sz w:val="48"/>
          <w:szCs w:val="48"/>
          <w:lang w:val="en-GB"/>
        </w:rPr>
        <w:drawing>
          <wp:anchor distT="0" distB="0" distL="114300" distR="114300" simplePos="0" relativeHeight="251662336" behindDoc="1" locked="0" layoutInCell="1" allowOverlap="1" wp14:anchorId="5EB7C79E" wp14:editId="24878B22">
            <wp:simplePos x="0" y="0"/>
            <wp:positionH relativeFrom="margin">
              <wp:align>center</wp:align>
            </wp:positionH>
            <wp:positionV relativeFrom="paragraph">
              <wp:posOffset>369570</wp:posOffset>
            </wp:positionV>
            <wp:extent cx="5429251" cy="1885950"/>
            <wp:effectExtent l="0" t="0" r="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pic:cNvPicPr/>
                  </pic:nvPicPr>
                  <pic:blipFill rotWithShape="1">
                    <a:blip r:embed="rId12">
                      <a:extLst>
                        <a:ext uri="{28A0092B-C50C-407E-A947-70E740481C1C}">
                          <a14:useLocalDpi xmlns:a14="http://schemas.microsoft.com/office/drawing/2010/main" val="0"/>
                        </a:ext>
                      </a:extLst>
                    </a:blip>
                    <a:srcRect b="17843"/>
                    <a:stretch/>
                  </pic:blipFill>
                  <pic:spPr bwMode="auto">
                    <a:xfrm>
                      <a:off x="0" y="0"/>
                      <a:ext cx="5429251" cy="1885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224BBFE" w14:textId="42B349A1" w:rsidR="00AA377D" w:rsidRPr="006E30BD" w:rsidRDefault="00AA377D" w:rsidP="00B52DF0">
      <w:pPr>
        <w:ind w:firstLine="720"/>
        <w:rPr>
          <w:sz w:val="48"/>
          <w:szCs w:val="48"/>
          <w:lang w:val="en-GB"/>
        </w:rPr>
      </w:pPr>
    </w:p>
    <w:p w14:paraId="660DD175" w14:textId="3B295B2F" w:rsidR="00AA377D" w:rsidRPr="006E30BD" w:rsidRDefault="00AA377D" w:rsidP="00B52DF0">
      <w:pPr>
        <w:ind w:firstLine="720"/>
        <w:rPr>
          <w:sz w:val="48"/>
          <w:szCs w:val="48"/>
          <w:lang w:val="en-GB"/>
        </w:rPr>
      </w:pPr>
    </w:p>
    <w:p w14:paraId="3C9BE035" w14:textId="42F52BB1" w:rsidR="00AA377D" w:rsidRPr="006E30BD" w:rsidRDefault="00AA377D" w:rsidP="00B52DF0">
      <w:pPr>
        <w:ind w:firstLine="720"/>
        <w:rPr>
          <w:sz w:val="48"/>
          <w:szCs w:val="48"/>
          <w:lang w:val="en-GB"/>
        </w:rPr>
      </w:pPr>
    </w:p>
    <w:p w14:paraId="529A085B" w14:textId="7A3F69D7" w:rsidR="00AA377D" w:rsidRPr="006E30BD" w:rsidRDefault="00AA377D" w:rsidP="00B52DF0">
      <w:pPr>
        <w:ind w:firstLine="720"/>
        <w:rPr>
          <w:sz w:val="48"/>
          <w:szCs w:val="48"/>
          <w:lang w:val="en-GB"/>
        </w:rPr>
      </w:pPr>
    </w:p>
    <w:p w14:paraId="6DCC54B0" w14:textId="52D9E03E" w:rsidR="00AA377D" w:rsidRPr="006E30BD" w:rsidRDefault="00AA377D" w:rsidP="00B52DF0">
      <w:pPr>
        <w:ind w:firstLine="720"/>
        <w:rPr>
          <w:sz w:val="48"/>
          <w:szCs w:val="48"/>
          <w:lang w:val="en-GB"/>
        </w:rPr>
      </w:pPr>
    </w:p>
    <w:p w14:paraId="0B7C918E" w14:textId="44E89EB2" w:rsidR="00AA377D" w:rsidRPr="006E30BD" w:rsidRDefault="00AA377D" w:rsidP="00B52DF0">
      <w:pPr>
        <w:ind w:firstLine="720"/>
        <w:rPr>
          <w:sz w:val="48"/>
          <w:szCs w:val="48"/>
          <w:lang w:val="en-GB"/>
        </w:rPr>
      </w:pPr>
    </w:p>
    <w:p w14:paraId="2B1CEFA7" w14:textId="10229D1B" w:rsidR="00AA377D" w:rsidRPr="006E30BD" w:rsidRDefault="00AA377D" w:rsidP="00B52DF0">
      <w:pPr>
        <w:ind w:firstLine="720"/>
        <w:rPr>
          <w:sz w:val="48"/>
          <w:szCs w:val="48"/>
          <w:lang w:val="en-GB"/>
        </w:rPr>
      </w:pPr>
    </w:p>
    <w:p w14:paraId="1AF1DA92" w14:textId="4B5ACAA3" w:rsidR="00AA377D" w:rsidRPr="006E30BD" w:rsidRDefault="00AA377D" w:rsidP="00B52DF0">
      <w:pPr>
        <w:ind w:firstLine="720"/>
        <w:rPr>
          <w:sz w:val="48"/>
          <w:szCs w:val="48"/>
          <w:lang w:val="en-GB"/>
        </w:rPr>
      </w:pPr>
    </w:p>
    <w:p w14:paraId="751CA082" w14:textId="66469E80" w:rsidR="00AA377D" w:rsidRPr="006E30BD" w:rsidRDefault="00AA377D" w:rsidP="00B52DF0">
      <w:pPr>
        <w:ind w:firstLine="720"/>
        <w:rPr>
          <w:sz w:val="48"/>
          <w:szCs w:val="48"/>
          <w:lang w:val="en-GB"/>
        </w:rPr>
      </w:pPr>
    </w:p>
    <w:p w14:paraId="3E3B7755" w14:textId="0A5DC1C3" w:rsidR="00AA377D" w:rsidRPr="006E30BD" w:rsidRDefault="00AA377D" w:rsidP="00B52DF0">
      <w:pPr>
        <w:ind w:firstLine="720"/>
        <w:rPr>
          <w:sz w:val="48"/>
          <w:szCs w:val="48"/>
          <w:lang w:val="en-GB"/>
        </w:rPr>
      </w:pPr>
    </w:p>
    <w:p w14:paraId="49DF0D10" w14:textId="0D04F3A2" w:rsidR="00AA377D" w:rsidRPr="006E30BD" w:rsidRDefault="00AA377D" w:rsidP="00B52DF0">
      <w:pPr>
        <w:ind w:firstLine="720"/>
        <w:rPr>
          <w:sz w:val="48"/>
          <w:szCs w:val="48"/>
          <w:lang w:val="en-GB"/>
        </w:rPr>
      </w:pPr>
    </w:p>
    <w:p w14:paraId="12035902" w14:textId="257A5C53" w:rsidR="00AA377D" w:rsidRPr="006E30BD" w:rsidRDefault="00AA377D" w:rsidP="00B52DF0">
      <w:pPr>
        <w:ind w:firstLine="720"/>
        <w:rPr>
          <w:sz w:val="48"/>
          <w:szCs w:val="48"/>
          <w:lang w:val="en-GB"/>
        </w:rPr>
      </w:pPr>
    </w:p>
    <w:p w14:paraId="62349146" w14:textId="15B62251" w:rsidR="00AA377D" w:rsidRPr="006E30BD" w:rsidRDefault="00AA377D" w:rsidP="00B52DF0">
      <w:pPr>
        <w:ind w:firstLine="720"/>
        <w:rPr>
          <w:sz w:val="48"/>
          <w:szCs w:val="48"/>
          <w:lang w:val="en-GB"/>
        </w:rPr>
      </w:pPr>
    </w:p>
    <w:p w14:paraId="074F48E2" w14:textId="07ABB636" w:rsidR="00AA377D" w:rsidRPr="006E30BD" w:rsidRDefault="00AA377D" w:rsidP="00B52DF0">
      <w:pPr>
        <w:ind w:firstLine="720"/>
        <w:rPr>
          <w:sz w:val="48"/>
          <w:szCs w:val="48"/>
          <w:lang w:val="en-GB"/>
        </w:rPr>
      </w:pPr>
    </w:p>
    <w:p w14:paraId="6179DA41" w14:textId="1AB6E900" w:rsidR="00AA377D" w:rsidRPr="006E30BD" w:rsidRDefault="00AA377D" w:rsidP="00B52DF0">
      <w:pPr>
        <w:ind w:firstLine="720"/>
        <w:rPr>
          <w:sz w:val="48"/>
          <w:szCs w:val="48"/>
          <w:lang w:val="en-GB"/>
        </w:rPr>
      </w:pPr>
    </w:p>
    <w:p w14:paraId="707F2A4A" w14:textId="5B147A18" w:rsidR="006613DF" w:rsidRPr="006E30BD" w:rsidRDefault="006613DF" w:rsidP="00780D25">
      <w:pPr>
        <w:ind w:left="0"/>
        <w:jc w:val="center"/>
        <w:rPr>
          <w:b/>
          <w:bCs/>
          <w:color w:val="17406D" w:themeColor="accent1"/>
          <w:sz w:val="48"/>
          <w:szCs w:val="48"/>
          <w:lang w:val="en-GB"/>
        </w:rPr>
      </w:pPr>
      <w:r w:rsidRPr="006E30BD">
        <w:rPr>
          <w:b/>
          <w:bCs/>
          <w:color w:val="17406D" w:themeColor="accent1"/>
          <w:sz w:val="48"/>
          <w:szCs w:val="48"/>
          <w:lang w:val="en-GB"/>
        </w:rPr>
        <w:t xml:space="preserve">11. </w:t>
      </w:r>
      <w:r w:rsidR="00780D25" w:rsidRPr="006E30BD">
        <w:rPr>
          <w:b/>
          <w:bCs/>
          <w:color w:val="17406D" w:themeColor="accent1"/>
          <w:sz w:val="48"/>
          <w:szCs w:val="48"/>
          <w:lang w:val="en-GB"/>
        </w:rPr>
        <w:t>Mockup</w:t>
      </w:r>
    </w:p>
    <w:p w14:paraId="103DB062" w14:textId="4384CB5E" w:rsidR="00AA377D" w:rsidRPr="006E30BD" w:rsidRDefault="00801537" w:rsidP="00B52DF0">
      <w:pPr>
        <w:ind w:firstLine="720"/>
        <w:rPr>
          <w:sz w:val="48"/>
          <w:szCs w:val="48"/>
          <w:lang w:val="en-GB"/>
        </w:rPr>
      </w:pPr>
      <w:r>
        <w:rPr>
          <w:noProof/>
          <w:sz w:val="48"/>
          <w:szCs w:val="48"/>
        </w:rPr>
        <w:drawing>
          <wp:anchor distT="0" distB="0" distL="114300" distR="114300" simplePos="0" relativeHeight="251659264" behindDoc="1" locked="0" layoutInCell="1" allowOverlap="1" wp14:anchorId="55427A46" wp14:editId="4FC47FAF">
            <wp:simplePos x="0" y="0"/>
            <wp:positionH relativeFrom="column">
              <wp:posOffset>914400</wp:posOffset>
            </wp:positionH>
            <wp:positionV relativeFrom="paragraph">
              <wp:posOffset>5321</wp:posOffset>
            </wp:positionV>
            <wp:extent cx="4275657" cy="6256611"/>
            <wp:effectExtent l="0" t="0" r="0" b="0"/>
            <wp:wrapNone/>
            <wp:docPr id="2" name="Afbeelding 2" descr="Afbeelding met tekst, monitor, zitten,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 monitor, zitten, tafel&#10;&#10;Automatisch gegenereerde beschrijving"/>
                    <pic:cNvPicPr/>
                  </pic:nvPicPr>
                  <pic:blipFill>
                    <a:blip r:embed="rId13">
                      <a:extLst>
                        <a:ext uri="{28A0092B-C50C-407E-A947-70E740481C1C}">
                          <a14:useLocalDpi xmlns:a14="http://schemas.microsoft.com/office/drawing/2010/main" val="0"/>
                        </a:ext>
                      </a:extLst>
                    </a:blip>
                    <a:stretch>
                      <a:fillRect/>
                    </a:stretch>
                  </pic:blipFill>
                  <pic:spPr>
                    <a:xfrm>
                      <a:off x="0" y="0"/>
                      <a:ext cx="4275657" cy="6256611"/>
                    </a:xfrm>
                    <a:prstGeom prst="rect">
                      <a:avLst/>
                    </a:prstGeom>
                  </pic:spPr>
                </pic:pic>
              </a:graphicData>
            </a:graphic>
            <wp14:sizeRelH relativeFrom="page">
              <wp14:pctWidth>0</wp14:pctWidth>
            </wp14:sizeRelH>
            <wp14:sizeRelV relativeFrom="page">
              <wp14:pctHeight>0</wp14:pctHeight>
            </wp14:sizeRelV>
          </wp:anchor>
        </w:drawing>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r w:rsidR="00536576" w:rsidRPr="006E30BD">
        <w:rPr>
          <w:sz w:val="48"/>
          <w:szCs w:val="48"/>
          <w:lang w:val="en-GB"/>
        </w:rPr>
        <w:tab/>
      </w:r>
    </w:p>
    <w:p w14:paraId="587AB3DB" w14:textId="7652C92C" w:rsidR="00536576" w:rsidRPr="006E30BD" w:rsidRDefault="00536576" w:rsidP="00B52DF0">
      <w:pPr>
        <w:ind w:firstLine="720"/>
        <w:rPr>
          <w:sz w:val="48"/>
          <w:szCs w:val="48"/>
          <w:lang w:val="en-GB"/>
        </w:rPr>
      </w:pPr>
    </w:p>
    <w:p w14:paraId="60FC9D69" w14:textId="562FABDF" w:rsidR="00536576" w:rsidRPr="006E30BD" w:rsidRDefault="00536576" w:rsidP="00B52DF0">
      <w:pPr>
        <w:ind w:firstLine="720"/>
        <w:rPr>
          <w:sz w:val="48"/>
          <w:szCs w:val="48"/>
          <w:lang w:val="en-GB"/>
        </w:rPr>
      </w:pPr>
    </w:p>
    <w:p w14:paraId="7DE164F9" w14:textId="4AEB91ED" w:rsidR="00536576" w:rsidRPr="006E30BD" w:rsidRDefault="00536576" w:rsidP="00B52DF0">
      <w:pPr>
        <w:ind w:firstLine="720"/>
        <w:rPr>
          <w:sz w:val="48"/>
          <w:szCs w:val="48"/>
          <w:lang w:val="en-GB"/>
        </w:rPr>
      </w:pPr>
    </w:p>
    <w:p w14:paraId="4A4A1979" w14:textId="17C011C6" w:rsidR="00536576" w:rsidRPr="006E30BD" w:rsidRDefault="00536576" w:rsidP="00B52DF0">
      <w:pPr>
        <w:ind w:firstLine="720"/>
        <w:rPr>
          <w:sz w:val="48"/>
          <w:szCs w:val="48"/>
          <w:lang w:val="en-GB"/>
        </w:rPr>
      </w:pPr>
    </w:p>
    <w:p w14:paraId="3E76921A" w14:textId="65CFB99F" w:rsidR="00536576" w:rsidRPr="006E30BD" w:rsidRDefault="00536576" w:rsidP="00B52DF0">
      <w:pPr>
        <w:ind w:firstLine="720"/>
        <w:rPr>
          <w:sz w:val="48"/>
          <w:szCs w:val="48"/>
          <w:lang w:val="en-GB"/>
        </w:rPr>
      </w:pPr>
    </w:p>
    <w:p w14:paraId="6D110238" w14:textId="1978DADC" w:rsidR="00536576" w:rsidRPr="006E30BD" w:rsidRDefault="00536576" w:rsidP="00B52DF0">
      <w:pPr>
        <w:ind w:firstLine="720"/>
        <w:rPr>
          <w:sz w:val="48"/>
          <w:szCs w:val="48"/>
          <w:lang w:val="en-GB"/>
        </w:rPr>
      </w:pPr>
    </w:p>
    <w:p w14:paraId="4A5AB7A6" w14:textId="362F2E4F" w:rsidR="00536576" w:rsidRPr="006E30BD" w:rsidRDefault="00536576" w:rsidP="00B52DF0">
      <w:pPr>
        <w:ind w:firstLine="720"/>
        <w:rPr>
          <w:sz w:val="48"/>
          <w:szCs w:val="48"/>
          <w:lang w:val="en-GB"/>
        </w:rPr>
      </w:pPr>
    </w:p>
    <w:p w14:paraId="73AC4A23" w14:textId="06387B1C" w:rsidR="00536576" w:rsidRPr="006E30BD" w:rsidRDefault="00536576" w:rsidP="00B52DF0">
      <w:pPr>
        <w:ind w:firstLine="720"/>
        <w:rPr>
          <w:sz w:val="48"/>
          <w:szCs w:val="48"/>
          <w:lang w:val="en-GB"/>
        </w:rPr>
      </w:pPr>
    </w:p>
    <w:p w14:paraId="60CD0A77" w14:textId="57C65404" w:rsidR="00536576" w:rsidRPr="006E30BD" w:rsidRDefault="00536576" w:rsidP="00B52DF0">
      <w:pPr>
        <w:ind w:firstLine="720"/>
        <w:rPr>
          <w:sz w:val="48"/>
          <w:szCs w:val="48"/>
          <w:lang w:val="en-GB"/>
        </w:rPr>
      </w:pPr>
    </w:p>
    <w:p w14:paraId="1BCA8F9A" w14:textId="6D4C3B74" w:rsidR="00460CF6" w:rsidRPr="006E30BD" w:rsidRDefault="00536576" w:rsidP="006E30BD">
      <w:pPr>
        <w:ind w:left="0"/>
        <w:jc w:val="center"/>
        <w:rPr>
          <w:b/>
          <w:bCs/>
          <w:color w:val="17406D" w:themeColor="accent1"/>
          <w:sz w:val="48"/>
          <w:szCs w:val="48"/>
          <w:lang w:val="en-GB"/>
        </w:rPr>
      </w:pPr>
      <w:r w:rsidRPr="006E30BD">
        <w:rPr>
          <w:b/>
          <w:bCs/>
          <w:color w:val="17406D" w:themeColor="accent1"/>
          <w:sz w:val="48"/>
          <w:szCs w:val="48"/>
          <w:lang w:val="en-GB"/>
        </w:rPr>
        <w:t>1</w:t>
      </w:r>
      <w:r w:rsidR="00D21271" w:rsidRPr="006E30BD">
        <w:rPr>
          <w:b/>
          <w:bCs/>
          <w:color w:val="17406D" w:themeColor="accent1"/>
          <w:sz w:val="48"/>
          <w:szCs w:val="48"/>
          <w:lang w:val="en-GB"/>
        </w:rPr>
        <w:t>2</w:t>
      </w:r>
      <w:r w:rsidRPr="006E30BD">
        <w:rPr>
          <w:b/>
          <w:bCs/>
          <w:color w:val="17406D" w:themeColor="accent1"/>
          <w:sz w:val="48"/>
          <w:szCs w:val="48"/>
          <w:lang w:val="en-GB"/>
        </w:rPr>
        <w:t xml:space="preserve">. </w:t>
      </w:r>
      <w:r w:rsidR="00D21271" w:rsidRPr="006E30BD">
        <w:rPr>
          <w:b/>
          <w:bCs/>
          <w:color w:val="17406D" w:themeColor="accent1"/>
          <w:sz w:val="48"/>
          <w:szCs w:val="48"/>
          <w:lang w:val="en-GB"/>
        </w:rPr>
        <w:t>ERD</w:t>
      </w:r>
    </w:p>
    <w:p w14:paraId="57C775F0" w14:textId="776543A1" w:rsidR="00460CF6" w:rsidRPr="006E30BD" w:rsidRDefault="00402389" w:rsidP="00536576">
      <w:pPr>
        <w:ind w:left="0"/>
        <w:jc w:val="center"/>
        <w:rPr>
          <w:b/>
          <w:bCs/>
          <w:color w:val="17406D" w:themeColor="accent1"/>
          <w:sz w:val="48"/>
          <w:szCs w:val="48"/>
          <w:lang w:val="en-GB"/>
        </w:rPr>
      </w:pPr>
      <w:r>
        <w:rPr>
          <w:b/>
          <w:bCs/>
          <w:noProof/>
          <w:color w:val="17406D" w:themeColor="accent1"/>
          <w:sz w:val="48"/>
          <w:szCs w:val="48"/>
          <w:lang w:val="en-GB"/>
        </w:rPr>
        <w:drawing>
          <wp:anchor distT="0" distB="0" distL="114300" distR="114300" simplePos="0" relativeHeight="251663360" behindDoc="1" locked="0" layoutInCell="1" allowOverlap="1" wp14:anchorId="67EF1982" wp14:editId="53863C0B">
            <wp:simplePos x="0" y="0"/>
            <wp:positionH relativeFrom="margin">
              <wp:posOffset>-38100</wp:posOffset>
            </wp:positionH>
            <wp:positionV relativeFrom="paragraph">
              <wp:posOffset>178435</wp:posOffset>
            </wp:positionV>
            <wp:extent cx="6645910" cy="3679825"/>
            <wp:effectExtent l="0" t="0" r="2540"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pic:nvPicPr>
                  <pic:blipFill rotWithShape="1">
                    <a:blip r:embed="rId14">
                      <a:extLst>
                        <a:ext uri="{28A0092B-C50C-407E-A947-70E740481C1C}">
                          <a14:useLocalDpi xmlns:a14="http://schemas.microsoft.com/office/drawing/2010/main" val="0"/>
                        </a:ext>
                      </a:extLst>
                    </a:blip>
                    <a:srcRect t="38417"/>
                    <a:stretch/>
                  </pic:blipFill>
                  <pic:spPr bwMode="auto">
                    <a:xfrm>
                      <a:off x="0" y="0"/>
                      <a:ext cx="6645910" cy="3679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25E6D21" w14:textId="5B8E76C5" w:rsidR="00460CF6" w:rsidRPr="006E30BD" w:rsidRDefault="00460CF6" w:rsidP="00536576">
      <w:pPr>
        <w:ind w:left="0"/>
        <w:jc w:val="center"/>
        <w:rPr>
          <w:b/>
          <w:bCs/>
          <w:color w:val="17406D" w:themeColor="accent1"/>
          <w:sz w:val="48"/>
          <w:szCs w:val="48"/>
          <w:lang w:val="en-GB"/>
        </w:rPr>
      </w:pPr>
    </w:p>
    <w:p w14:paraId="2AC96609" w14:textId="103D16AD" w:rsidR="00460CF6" w:rsidRPr="006E30BD" w:rsidRDefault="00460CF6" w:rsidP="00536576">
      <w:pPr>
        <w:ind w:left="0"/>
        <w:jc w:val="center"/>
        <w:rPr>
          <w:b/>
          <w:bCs/>
          <w:color w:val="17406D" w:themeColor="accent1"/>
          <w:sz w:val="48"/>
          <w:szCs w:val="48"/>
          <w:lang w:val="en-GB"/>
        </w:rPr>
      </w:pPr>
    </w:p>
    <w:p w14:paraId="6832DAC8" w14:textId="33EE8EE2" w:rsidR="00460CF6" w:rsidRPr="006E30BD" w:rsidRDefault="00460CF6" w:rsidP="00536576">
      <w:pPr>
        <w:ind w:left="0"/>
        <w:jc w:val="center"/>
        <w:rPr>
          <w:b/>
          <w:bCs/>
          <w:color w:val="17406D" w:themeColor="accent1"/>
          <w:sz w:val="48"/>
          <w:szCs w:val="48"/>
          <w:lang w:val="en-GB"/>
        </w:rPr>
      </w:pPr>
    </w:p>
    <w:p w14:paraId="5660064E" w14:textId="6F464F83" w:rsidR="00460CF6" w:rsidRPr="006E30BD" w:rsidRDefault="00460CF6" w:rsidP="00536576">
      <w:pPr>
        <w:ind w:left="0"/>
        <w:jc w:val="center"/>
        <w:rPr>
          <w:b/>
          <w:bCs/>
          <w:color w:val="17406D" w:themeColor="accent1"/>
          <w:sz w:val="48"/>
          <w:szCs w:val="48"/>
          <w:lang w:val="en-GB"/>
        </w:rPr>
      </w:pPr>
    </w:p>
    <w:p w14:paraId="4BA7CCD8" w14:textId="7F6A5714" w:rsidR="00460CF6" w:rsidRPr="006E30BD" w:rsidRDefault="00460CF6" w:rsidP="00536576">
      <w:pPr>
        <w:ind w:left="0"/>
        <w:jc w:val="center"/>
        <w:rPr>
          <w:b/>
          <w:bCs/>
          <w:color w:val="17406D" w:themeColor="accent1"/>
          <w:sz w:val="48"/>
          <w:szCs w:val="48"/>
          <w:lang w:val="en-GB"/>
        </w:rPr>
      </w:pPr>
    </w:p>
    <w:p w14:paraId="2D9B8796" w14:textId="42AD5FEE" w:rsidR="00460CF6" w:rsidRPr="006E30BD" w:rsidRDefault="00460CF6" w:rsidP="00536576">
      <w:pPr>
        <w:ind w:left="0"/>
        <w:jc w:val="center"/>
        <w:rPr>
          <w:b/>
          <w:bCs/>
          <w:color w:val="17406D" w:themeColor="accent1"/>
          <w:sz w:val="48"/>
          <w:szCs w:val="48"/>
          <w:lang w:val="en-GB"/>
        </w:rPr>
      </w:pPr>
    </w:p>
    <w:p w14:paraId="10461085" w14:textId="6AF476BC" w:rsidR="00460CF6" w:rsidRPr="006E30BD" w:rsidRDefault="00460CF6" w:rsidP="00536576">
      <w:pPr>
        <w:ind w:left="0"/>
        <w:jc w:val="center"/>
        <w:rPr>
          <w:b/>
          <w:bCs/>
          <w:color w:val="17406D" w:themeColor="accent1"/>
          <w:sz w:val="48"/>
          <w:szCs w:val="48"/>
          <w:lang w:val="en-GB"/>
        </w:rPr>
      </w:pPr>
    </w:p>
    <w:p w14:paraId="3F7C01E2" w14:textId="1361110C" w:rsidR="00460CF6" w:rsidRPr="006E30BD" w:rsidRDefault="00460CF6" w:rsidP="00536576">
      <w:pPr>
        <w:ind w:left="0"/>
        <w:jc w:val="center"/>
        <w:rPr>
          <w:b/>
          <w:bCs/>
          <w:color w:val="17406D" w:themeColor="accent1"/>
          <w:sz w:val="48"/>
          <w:szCs w:val="48"/>
          <w:lang w:val="en-GB"/>
        </w:rPr>
      </w:pPr>
    </w:p>
    <w:p w14:paraId="0DD7B9F3" w14:textId="280568C9" w:rsidR="00460CF6" w:rsidRPr="006E30BD" w:rsidRDefault="00460CF6" w:rsidP="00536576">
      <w:pPr>
        <w:ind w:left="0"/>
        <w:jc w:val="center"/>
        <w:rPr>
          <w:b/>
          <w:bCs/>
          <w:color w:val="17406D" w:themeColor="accent1"/>
          <w:sz w:val="48"/>
          <w:szCs w:val="48"/>
          <w:lang w:val="en-GB"/>
        </w:rPr>
      </w:pPr>
    </w:p>
    <w:p w14:paraId="7291A1C3" w14:textId="57F79F43" w:rsidR="00460CF6" w:rsidRPr="006E30BD" w:rsidRDefault="00460CF6" w:rsidP="00536576">
      <w:pPr>
        <w:ind w:left="0"/>
        <w:jc w:val="center"/>
        <w:rPr>
          <w:b/>
          <w:bCs/>
          <w:color w:val="17406D" w:themeColor="accent1"/>
          <w:sz w:val="48"/>
          <w:szCs w:val="48"/>
          <w:lang w:val="en-GB"/>
        </w:rPr>
      </w:pPr>
    </w:p>
    <w:p w14:paraId="51A5BD0F" w14:textId="67476A68" w:rsidR="00460CF6" w:rsidRPr="006E30BD" w:rsidRDefault="00460CF6" w:rsidP="00536576">
      <w:pPr>
        <w:ind w:left="0"/>
        <w:jc w:val="center"/>
        <w:rPr>
          <w:b/>
          <w:bCs/>
          <w:color w:val="17406D" w:themeColor="accent1"/>
          <w:sz w:val="48"/>
          <w:szCs w:val="48"/>
          <w:lang w:val="en-GB"/>
        </w:rPr>
      </w:pPr>
    </w:p>
    <w:p w14:paraId="26F48E11" w14:textId="7257305D" w:rsidR="00460CF6" w:rsidRPr="006E30BD" w:rsidRDefault="00460CF6" w:rsidP="00536576">
      <w:pPr>
        <w:ind w:left="0"/>
        <w:jc w:val="center"/>
        <w:rPr>
          <w:b/>
          <w:bCs/>
          <w:color w:val="17406D" w:themeColor="accent1"/>
          <w:sz w:val="48"/>
          <w:szCs w:val="48"/>
          <w:lang w:val="en-GB"/>
        </w:rPr>
      </w:pPr>
    </w:p>
    <w:p w14:paraId="4B0AF500" w14:textId="6AC053AF" w:rsidR="00460CF6" w:rsidRPr="006E30BD" w:rsidRDefault="00460CF6" w:rsidP="00536576">
      <w:pPr>
        <w:ind w:left="0"/>
        <w:jc w:val="center"/>
        <w:rPr>
          <w:b/>
          <w:bCs/>
          <w:color w:val="17406D" w:themeColor="accent1"/>
          <w:sz w:val="48"/>
          <w:szCs w:val="48"/>
          <w:lang w:val="en-GB"/>
        </w:rPr>
      </w:pPr>
    </w:p>
    <w:p w14:paraId="2366E8D7" w14:textId="091A6587" w:rsidR="00460CF6" w:rsidRPr="006E30BD" w:rsidRDefault="00460CF6" w:rsidP="00536576">
      <w:pPr>
        <w:ind w:left="0"/>
        <w:jc w:val="center"/>
        <w:rPr>
          <w:b/>
          <w:bCs/>
          <w:color w:val="17406D" w:themeColor="accent1"/>
          <w:sz w:val="48"/>
          <w:szCs w:val="48"/>
          <w:lang w:val="en-GB"/>
        </w:rPr>
      </w:pPr>
    </w:p>
    <w:p w14:paraId="3AD19FD9" w14:textId="77777777" w:rsidR="006E30BD" w:rsidRDefault="006E30BD" w:rsidP="00536576">
      <w:pPr>
        <w:ind w:left="0"/>
        <w:jc w:val="center"/>
        <w:rPr>
          <w:b/>
          <w:bCs/>
          <w:color w:val="17406D" w:themeColor="accent1"/>
          <w:sz w:val="48"/>
          <w:szCs w:val="48"/>
        </w:rPr>
      </w:pPr>
    </w:p>
    <w:p w14:paraId="073EB532" w14:textId="08FBB168" w:rsidR="00460CF6" w:rsidRDefault="006E30BD" w:rsidP="00536576">
      <w:pPr>
        <w:ind w:left="0"/>
        <w:jc w:val="center"/>
        <w:rPr>
          <w:b/>
          <w:bCs/>
          <w:color w:val="17406D" w:themeColor="accent1"/>
          <w:sz w:val="48"/>
          <w:szCs w:val="48"/>
        </w:rPr>
      </w:pPr>
      <w:r>
        <w:rPr>
          <w:b/>
          <w:bCs/>
          <w:noProof/>
          <w:color w:val="17406D" w:themeColor="accent1"/>
          <w:sz w:val="48"/>
          <w:szCs w:val="48"/>
        </w:rPr>
        <w:drawing>
          <wp:anchor distT="0" distB="0" distL="114300" distR="114300" simplePos="0" relativeHeight="251661312" behindDoc="1" locked="0" layoutInCell="1" allowOverlap="1" wp14:anchorId="1208D20B" wp14:editId="3F912BAD">
            <wp:simplePos x="0" y="0"/>
            <wp:positionH relativeFrom="column">
              <wp:posOffset>-57150</wp:posOffset>
            </wp:positionH>
            <wp:positionV relativeFrom="paragraph">
              <wp:posOffset>410210</wp:posOffset>
            </wp:positionV>
            <wp:extent cx="6645910" cy="5975350"/>
            <wp:effectExtent l="0" t="0" r="2540" b="635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4">
                      <a:extLst>
                        <a:ext uri="{28A0092B-C50C-407E-A947-70E740481C1C}">
                          <a14:useLocalDpi xmlns:a14="http://schemas.microsoft.com/office/drawing/2010/main" val="0"/>
                        </a:ext>
                      </a:extLst>
                    </a:blip>
                    <a:stretch>
                      <a:fillRect/>
                    </a:stretch>
                  </pic:blipFill>
                  <pic:spPr>
                    <a:xfrm>
                      <a:off x="0" y="0"/>
                      <a:ext cx="6645910" cy="5975350"/>
                    </a:xfrm>
                    <a:prstGeom prst="rect">
                      <a:avLst/>
                    </a:prstGeom>
                  </pic:spPr>
                </pic:pic>
              </a:graphicData>
            </a:graphic>
            <wp14:sizeRelH relativeFrom="page">
              <wp14:pctWidth>0</wp14:pctWidth>
            </wp14:sizeRelH>
            <wp14:sizeRelV relativeFrom="page">
              <wp14:pctHeight>0</wp14:pctHeight>
            </wp14:sizeRelV>
          </wp:anchor>
        </w:drawing>
      </w:r>
      <w:r w:rsidR="00460CF6">
        <w:rPr>
          <w:b/>
          <w:bCs/>
          <w:color w:val="17406D" w:themeColor="accent1"/>
          <w:sz w:val="48"/>
          <w:szCs w:val="48"/>
        </w:rPr>
        <w:t>1</w:t>
      </w:r>
      <w:r>
        <w:rPr>
          <w:b/>
          <w:bCs/>
          <w:color w:val="17406D" w:themeColor="accent1"/>
          <w:sz w:val="48"/>
          <w:szCs w:val="48"/>
        </w:rPr>
        <w:t>3</w:t>
      </w:r>
      <w:r w:rsidR="00460CF6">
        <w:rPr>
          <w:b/>
          <w:bCs/>
          <w:color w:val="17406D" w:themeColor="accent1"/>
          <w:sz w:val="48"/>
          <w:szCs w:val="48"/>
        </w:rPr>
        <w:t>. Klasse diagram</w:t>
      </w:r>
    </w:p>
    <w:p w14:paraId="3663667B" w14:textId="1E5F3FAC" w:rsidR="00460CF6" w:rsidRDefault="00460CF6" w:rsidP="00536576">
      <w:pPr>
        <w:ind w:left="0"/>
        <w:jc w:val="center"/>
        <w:rPr>
          <w:b/>
          <w:bCs/>
          <w:color w:val="17406D" w:themeColor="accent1"/>
          <w:sz w:val="48"/>
          <w:szCs w:val="48"/>
        </w:rPr>
      </w:pPr>
    </w:p>
    <w:p w14:paraId="471A6BCC" w14:textId="5BA6416E" w:rsidR="00460CF6" w:rsidRDefault="00460CF6" w:rsidP="00536576">
      <w:pPr>
        <w:ind w:left="0"/>
        <w:jc w:val="center"/>
        <w:rPr>
          <w:b/>
          <w:bCs/>
          <w:color w:val="17406D" w:themeColor="accent1"/>
          <w:sz w:val="48"/>
          <w:szCs w:val="48"/>
        </w:rPr>
      </w:pPr>
    </w:p>
    <w:p w14:paraId="14290E60" w14:textId="0619448E" w:rsidR="00460CF6" w:rsidRDefault="00460CF6" w:rsidP="00536576">
      <w:pPr>
        <w:ind w:left="0"/>
        <w:jc w:val="center"/>
        <w:rPr>
          <w:b/>
          <w:bCs/>
          <w:color w:val="17406D" w:themeColor="accent1"/>
          <w:sz w:val="48"/>
          <w:szCs w:val="48"/>
        </w:rPr>
      </w:pPr>
    </w:p>
    <w:p w14:paraId="1267C099" w14:textId="31546C39" w:rsidR="00460CF6" w:rsidRDefault="00460CF6" w:rsidP="00536576">
      <w:pPr>
        <w:ind w:left="0"/>
        <w:jc w:val="center"/>
        <w:rPr>
          <w:b/>
          <w:bCs/>
          <w:color w:val="17406D" w:themeColor="accent1"/>
          <w:sz w:val="48"/>
          <w:szCs w:val="48"/>
        </w:rPr>
      </w:pPr>
    </w:p>
    <w:p w14:paraId="0EC89ADB" w14:textId="40E9765C" w:rsidR="00460CF6" w:rsidRDefault="00460CF6" w:rsidP="00536576">
      <w:pPr>
        <w:ind w:left="0"/>
        <w:jc w:val="center"/>
        <w:rPr>
          <w:b/>
          <w:bCs/>
          <w:color w:val="17406D" w:themeColor="accent1"/>
          <w:sz w:val="48"/>
          <w:szCs w:val="48"/>
        </w:rPr>
      </w:pPr>
    </w:p>
    <w:p w14:paraId="576E871B" w14:textId="32F51DBA" w:rsidR="00460CF6" w:rsidRDefault="00460CF6" w:rsidP="00536576">
      <w:pPr>
        <w:ind w:left="0"/>
        <w:jc w:val="center"/>
        <w:rPr>
          <w:b/>
          <w:bCs/>
          <w:color w:val="17406D" w:themeColor="accent1"/>
          <w:sz w:val="48"/>
          <w:szCs w:val="48"/>
        </w:rPr>
      </w:pPr>
    </w:p>
    <w:p w14:paraId="6A77C4F3" w14:textId="6A9DA5FC" w:rsidR="00460CF6" w:rsidRDefault="00460CF6" w:rsidP="00536576">
      <w:pPr>
        <w:ind w:left="0"/>
        <w:jc w:val="center"/>
        <w:rPr>
          <w:b/>
          <w:bCs/>
          <w:color w:val="17406D" w:themeColor="accent1"/>
          <w:sz w:val="48"/>
          <w:szCs w:val="48"/>
        </w:rPr>
      </w:pPr>
    </w:p>
    <w:p w14:paraId="0E6F6A2F" w14:textId="634936BC" w:rsidR="00460CF6" w:rsidRDefault="00460CF6" w:rsidP="00536576">
      <w:pPr>
        <w:ind w:left="0"/>
        <w:jc w:val="center"/>
        <w:rPr>
          <w:b/>
          <w:bCs/>
          <w:color w:val="17406D" w:themeColor="accent1"/>
          <w:sz w:val="48"/>
          <w:szCs w:val="48"/>
        </w:rPr>
      </w:pPr>
    </w:p>
    <w:p w14:paraId="0AC5A3D7" w14:textId="5B2B24E7" w:rsidR="00460CF6" w:rsidRDefault="00460CF6" w:rsidP="00536576">
      <w:pPr>
        <w:ind w:left="0"/>
        <w:jc w:val="center"/>
        <w:rPr>
          <w:b/>
          <w:bCs/>
          <w:color w:val="17406D" w:themeColor="accent1"/>
          <w:sz w:val="48"/>
          <w:szCs w:val="48"/>
        </w:rPr>
      </w:pPr>
    </w:p>
    <w:p w14:paraId="21339BCB" w14:textId="53EC8779" w:rsidR="00460CF6" w:rsidRDefault="00460CF6" w:rsidP="00536576">
      <w:pPr>
        <w:ind w:left="0"/>
        <w:jc w:val="center"/>
        <w:rPr>
          <w:b/>
          <w:bCs/>
          <w:color w:val="17406D" w:themeColor="accent1"/>
          <w:sz w:val="48"/>
          <w:szCs w:val="48"/>
        </w:rPr>
      </w:pPr>
    </w:p>
    <w:p w14:paraId="341606CC" w14:textId="4C0F91C8" w:rsidR="00460CF6" w:rsidRDefault="00460CF6" w:rsidP="00536576">
      <w:pPr>
        <w:ind w:left="0"/>
        <w:jc w:val="center"/>
        <w:rPr>
          <w:b/>
          <w:bCs/>
          <w:color w:val="17406D" w:themeColor="accent1"/>
          <w:sz w:val="48"/>
          <w:szCs w:val="48"/>
        </w:rPr>
      </w:pPr>
    </w:p>
    <w:p w14:paraId="0C587F0D" w14:textId="3A0EBD96" w:rsidR="00460CF6" w:rsidRDefault="00460CF6" w:rsidP="00536576">
      <w:pPr>
        <w:ind w:left="0"/>
        <w:jc w:val="center"/>
        <w:rPr>
          <w:b/>
          <w:bCs/>
          <w:color w:val="17406D" w:themeColor="accent1"/>
          <w:sz w:val="48"/>
          <w:szCs w:val="48"/>
        </w:rPr>
      </w:pPr>
    </w:p>
    <w:p w14:paraId="628BEF3E" w14:textId="773D4F78" w:rsidR="00460CF6" w:rsidRDefault="00460CF6" w:rsidP="00536576">
      <w:pPr>
        <w:ind w:left="0"/>
        <w:jc w:val="center"/>
        <w:rPr>
          <w:b/>
          <w:bCs/>
          <w:color w:val="17406D" w:themeColor="accent1"/>
          <w:sz w:val="48"/>
          <w:szCs w:val="48"/>
        </w:rPr>
      </w:pPr>
    </w:p>
    <w:p w14:paraId="3F7B722B" w14:textId="0C30D72E" w:rsidR="00460CF6" w:rsidRDefault="00460CF6" w:rsidP="00536576">
      <w:pPr>
        <w:ind w:left="0"/>
        <w:jc w:val="center"/>
        <w:rPr>
          <w:b/>
          <w:bCs/>
          <w:color w:val="17406D" w:themeColor="accent1"/>
          <w:sz w:val="48"/>
          <w:szCs w:val="48"/>
        </w:rPr>
      </w:pPr>
    </w:p>
    <w:p w14:paraId="568D2AB8" w14:textId="3FA3AE05" w:rsidR="00460CF6" w:rsidRDefault="00460CF6" w:rsidP="00536576">
      <w:pPr>
        <w:ind w:left="0"/>
        <w:jc w:val="center"/>
        <w:rPr>
          <w:b/>
          <w:bCs/>
          <w:color w:val="17406D" w:themeColor="accent1"/>
          <w:sz w:val="48"/>
          <w:szCs w:val="48"/>
        </w:rPr>
      </w:pPr>
    </w:p>
    <w:p w14:paraId="7F429860" w14:textId="0557CC4A" w:rsidR="00460CF6" w:rsidRDefault="006E30BD" w:rsidP="00536576">
      <w:pPr>
        <w:ind w:left="0"/>
        <w:jc w:val="center"/>
        <w:rPr>
          <w:b/>
          <w:bCs/>
          <w:color w:val="17406D" w:themeColor="accent1"/>
          <w:sz w:val="48"/>
          <w:szCs w:val="48"/>
        </w:rPr>
      </w:pPr>
      <w:r>
        <w:rPr>
          <w:noProof/>
          <w:sz w:val="48"/>
          <w:szCs w:val="48"/>
        </w:rPr>
        <w:drawing>
          <wp:anchor distT="0" distB="0" distL="114300" distR="114300" simplePos="0" relativeHeight="251660288" behindDoc="1" locked="0" layoutInCell="1" allowOverlap="1" wp14:anchorId="047A8874" wp14:editId="3E7EFE67">
            <wp:simplePos x="0" y="0"/>
            <wp:positionH relativeFrom="margin">
              <wp:posOffset>1210143</wp:posOffset>
            </wp:positionH>
            <wp:positionV relativeFrom="paragraph">
              <wp:posOffset>215433</wp:posOffset>
            </wp:positionV>
            <wp:extent cx="4243368" cy="6609715"/>
            <wp:effectExtent l="0" t="2223" r="2858" b="2857"/>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rotWithShape="1">
                    <a:blip r:embed="rId15">
                      <a:extLst>
                        <a:ext uri="{28A0092B-C50C-407E-A947-70E740481C1C}">
                          <a14:useLocalDpi xmlns:a14="http://schemas.microsoft.com/office/drawing/2010/main" val="0"/>
                        </a:ext>
                      </a:extLst>
                    </a:blip>
                    <a:srcRect t="7520" r="5637" b="10547"/>
                    <a:stretch/>
                  </pic:blipFill>
                  <pic:spPr bwMode="auto">
                    <a:xfrm rot="16200000">
                      <a:off x="0" y="0"/>
                      <a:ext cx="4246085" cy="661394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351748C" w14:textId="57E463D7" w:rsidR="00460CF6" w:rsidRPr="00460CF6" w:rsidRDefault="00460CF6" w:rsidP="00DC49C2">
      <w:pPr>
        <w:ind w:firstLine="720"/>
        <w:jc w:val="center"/>
        <w:rPr>
          <w:b/>
          <w:bCs/>
          <w:color w:val="17406D" w:themeColor="accent1"/>
          <w:sz w:val="32"/>
          <w:szCs w:val="32"/>
        </w:rPr>
      </w:pPr>
      <w:r w:rsidRPr="00460CF6">
        <w:rPr>
          <w:b/>
          <w:bCs/>
          <w:color w:val="17406D" w:themeColor="accent1"/>
          <w:sz w:val="48"/>
          <w:szCs w:val="48"/>
        </w:rPr>
        <w:t>1</w:t>
      </w:r>
      <w:r w:rsidR="006E30BD">
        <w:rPr>
          <w:b/>
          <w:bCs/>
          <w:color w:val="17406D" w:themeColor="accent1"/>
          <w:sz w:val="48"/>
          <w:szCs w:val="48"/>
        </w:rPr>
        <w:t>4</w:t>
      </w:r>
      <w:r w:rsidRPr="00460CF6">
        <w:rPr>
          <w:b/>
          <w:bCs/>
          <w:color w:val="17406D" w:themeColor="accent1"/>
          <w:sz w:val="48"/>
          <w:szCs w:val="48"/>
        </w:rPr>
        <w:t>. Sequentie diagrammen</w:t>
      </w:r>
    </w:p>
    <w:p w14:paraId="027568B6" w14:textId="0328432D" w:rsidR="00460CF6" w:rsidRDefault="00460CF6" w:rsidP="00536576">
      <w:pPr>
        <w:ind w:left="0"/>
        <w:jc w:val="center"/>
        <w:rPr>
          <w:b/>
          <w:bCs/>
          <w:color w:val="17406D" w:themeColor="accent1"/>
          <w:sz w:val="48"/>
          <w:szCs w:val="48"/>
        </w:rPr>
      </w:pPr>
    </w:p>
    <w:p w14:paraId="3315C8EF" w14:textId="77777777" w:rsidR="00D21271" w:rsidRDefault="00D21271" w:rsidP="00D21271">
      <w:pPr>
        <w:ind w:left="0"/>
        <w:rPr>
          <w:b/>
          <w:bCs/>
          <w:color w:val="17406D" w:themeColor="accent1"/>
          <w:sz w:val="48"/>
          <w:szCs w:val="48"/>
        </w:rPr>
      </w:pPr>
    </w:p>
    <w:p w14:paraId="5B8805F5" w14:textId="72047F8C" w:rsidR="00536576" w:rsidRPr="00B52DF0" w:rsidRDefault="00536576" w:rsidP="00B52DF0">
      <w:pPr>
        <w:ind w:firstLine="720"/>
        <w:rPr>
          <w:sz w:val="48"/>
          <w:szCs w:val="48"/>
        </w:rPr>
      </w:pPr>
    </w:p>
    <w:sectPr w:rsidR="00536576" w:rsidRPr="00B52DF0" w:rsidSect="009F6646">
      <w:headerReference w:type="default" r:id="rId16"/>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0D537B" w14:textId="77777777" w:rsidR="00B77397" w:rsidRDefault="00B77397" w:rsidP="00A66B18">
      <w:pPr>
        <w:spacing w:before="0" w:after="0"/>
      </w:pPr>
      <w:r>
        <w:separator/>
      </w:r>
    </w:p>
  </w:endnote>
  <w:endnote w:type="continuationSeparator" w:id="0">
    <w:p w14:paraId="5D3B75B6" w14:textId="77777777" w:rsidR="00B77397" w:rsidRDefault="00B77397"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C41FDD" w14:textId="77777777" w:rsidR="00B77397" w:rsidRDefault="00B77397" w:rsidP="00A66B18">
      <w:pPr>
        <w:spacing w:before="0" w:after="0"/>
      </w:pPr>
      <w:r>
        <w:separator/>
      </w:r>
    </w:p>
  </w:footnote>
  <w:footnote w:type="continuationSeparator" w:id="0">
    <w:p w14:paraId="5C0D3EFE" w14:textId="77777777" w:rsidR="00B77397" w:rsidRDefault="00B77397"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675B6E" w14:textId="77777777" w:rsidR="003053FD" w:rsidRDefault="003053FD">
    <w:pPr>
      <w:pStyle w:val="Koptekst"/>
    </w:pPr>
    <w:r w:rsidRPr="0041428F">
      <w:rPr>
        <w:noProof/>
        <w:lang w:bidi="nl-NL"/>
      </w:rPr>
      <mc:AlternateContent>
        <mc:Choice Requires="wpg">
          <w:drawing>
            <wp:anchor distT="0" distB="0" distL="114300" distR="114300" simplePos="0" relativeHeight="251659264" behindDoc="1" locked="0" layoutInCell="1" allowOverlap="1" wp14:anchorId="737A8B04" wp14:editId="3F341F8D">
              <wp:simplePos x="0" y="0"/>
              <wp:positionH relativeFrom="column">
                <wp:posOffset>-457200</wp:posOffset>
              </wp:positionH>
              <wp:positionV relativeFrom="paragraph">
                <wp:posOffset>-457200</wp:posOffset>
              </wp:positionV>
              <wp:extent cx="8248650" cy="3030070"/>
              <wp:effectExtent l="0" t="0" r="0" b="0"/>
              <wp:wrapNone/>
              <wp:docPr id="19" name="Afbeelding 17" descr="Golvende vormen die samen het briefhoofd vormgeve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Vrije vorm: Vorm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Vrije vorm: Vorm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Vrije vorm: Vorm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Vrije vorm: Vorm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1DAFB4" id="Afbeelding 17" o:spid="_x0000_s1026" alt="Golvende vormen die samen het briefhoofd vormgeven"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">
              <v:shape id="Vrije vorm: Vorm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Vrije vorm: Vorm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Vrije vorm: Vorm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Vrije vorm: Vorm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F10873"/>
    <w:multiLevelType w:val="hybridMultilevel"/>
    <w:tmpl w:val="8E4C76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DF83008"/>
    <w:multiLevelType w:val="hybridMultilevel"/>
    <w:tmpl w:val="E050F63E"/>
    <w:lvl w:ilvl="0" w:tplc="4FA00A98">
      <w:start w:val="1"/>
      <w:numFmt w:val="decimal"/>
      <w:lvlText w:val="%1."/>
      <w:lvlJc w:val="left"/>
      <w:pPr>
        <w:ind w:left="1080" w:hanging="360"/>
      </w:pPr>
      <w:rPr>
        <w:rFonts w:hint="default"/>
        <w:sz w:val="22"/>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3F380D10"/>
    <w:multiLevelType w:val="hybridMultilevel"/>
    <w:tmpl w:val="C4185028"/>
    <w:lvl w:ilvl="0" w:tplc="0413000B">
      <w:start w:val="1"/>
      <w:numFmt w:val="bullet"/>
      <w:lvlText w:val=""/>
      <w:lvlJc w:val="left"/>
      <w:pPr>
        <w:ind w:left="1080" w:hanging="360"/>
      </w:pPr>
      <w:rPr>
        <w:rFonts w:ascii="Wingdings" w:hAnsi="Wingdings" w:hint="default"/>
        <w:sz w:val="22"/>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D4F"/>
    <w:rsid w:val="00083BAA"/>
    <w:rsid w:val="0010680C"/>
    <w:rsid w:val="00152B0B"/>
    <w:rsid w:val="001766D6"/>
    <w:rsid w:val="00192419"/>
    <w:rsid w:val="001C270D"/>
    <w:rsid w:val="001D0B5A"/>
    <w:rsid w:val="001E2320"/>
    <w:rsid w:val="00214E28"/>
    <w:rsid w:val="00243440"/>
    <w:rsid w:val="003053FD"/>
    <w:rsid w:val="00352B81"/>
    <w:rsid w:val="00394757"/>
    <w:rsid w:val="003A0150"/>
    <w:rsid w:val="003E24DF"/>
    <w:rsid w:val="00402389"/>
    <w:rsid w:val="0041428F"/>
    <w:rsid w:val="00460CF6"/>
    <w:rsid w:val="00474805"/>
    <w:rsid w:val="004A2B0D"/>
    <w:rsid w:val="004B1F22"/>
    <w:rsid w:val="00515518"/>
    <w:rsid w:val="00536576"/>
    <w:rsid w:val="005955B2"/>
    <w:rsid w:val="005C2210"/>
    <w:rsid w:val="00615018"/>
    <w:rsid w:val="00617E17"/>
    <w:rsid w:val="0062123A"/>
    <w:rsid w:val="00642AA3"/>
    <w:rsid w:val="00646E75"/>
    <w:rsid w:val="006613DF"/>
    <w:rsid w:val="006C22DA"/>
    <w:rsid w:val="006E30BD"/>
    <w:rsid w:val="006F6F10"/>
    <w:rsid w:val="00780D25"/>
    <w:rsid w:val="00783E79"/>
    <w:rsid w:val="007B5AE8"/>
    <w:rsid w:val="007C0A42"/>
    <w:rsid w:val="007F5192"/>
    <w:rsid w:val="00801537"/>
    <w:rsid w:val="00815D4F"/>
    <w:rsid w:val="0088246E"/>
    <w:rsid w:val="00890AA5"/>
    <w:rsid w:val="00942ED2"/>
    <w:rsid w:val="009F6646"/>
    <w:rsid w:val="00A26FE7"/>
    <w:rsid w:val="00A66B18"/>
    <w:rsid w:val="00A6783B"/>
    <w:rsid w:val="00A96CF8"/>
    <w:rsid w:val="00AA089B"/>
    <w:rsid w:val="00AA377D"/>
    <w:rsid w:val="00AE1388"/>
    <w:rsid w:val="00AF3982"/>
    <w:rsid w:val="00B24935"/>
    <w:rsid w:val="00B50294"/>
    <w:rsid w:val="00B52DF0"/>
    <w:rsid w:val="00B57D6E"/>
    <w:rsid w:val="00B77397"/>
    <w:rsid w:val="00BE0C84"/>
    <w:rsid w:val="00C10EB8"/>
    <w:rsid w:val="00C701F7"/>
    <w:rsid w:val="00C70786"/>
    <w:rsid w:val="00D10958"/>
    <w:rsid w:val="00D21271"/>
    <w:rsid w:val="00D66593"/>
    <w:rsid w:val="00DC49C2"/>
    <w:rsid w:val="00DE33AB"/>
    <w:rsid w:val="00DE6DA2"/>
    <w:rsid w:val="00DF2D30"/>
    <w:rsid w:val="00E03B6C"/>
    <w:rsid w:val="00E4786A"/>
    <w:rsid w:val="00E55D74"/>
    <w:rsid w:val="00E6540C"/>
    <w:rsid w:val="00E81E2A"/>
    <w:rsid w:val="00EE0952"/>
    <w:rsid w:val="00F263BE"/>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483AA71"/>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nl-NL"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6783B"/>
    <w:pPr>
      <w:spacing w:before="40" w:after="360"/>
      <w:ind w:left="720" w:right="720"/>
    </w:pPr>
    <w:rPr>
      <w:rFonts w:eastAsiaTheme="minorHAnsi"/>
      <w:color w:val="595959" w:themeColor="text1" w:themeTint="A6"/>
      <w:kern w:val="20"/>
      <w:szCs w:val="20"/>
    </w:rPr>
  </w:style>
  <w:style w:type="paragraph" w:styleId="Kop1">
    <w:name w:val="heading 1"/>
    <w:basedOn w:val="Standaard"/>
    <w:next w:val="Standaard"/>
    <w:link w:val="Kop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Kop2">
    <w:name w:val="heading 2"/>
    <w:basedOn w:val="Standaard"/>
    <w:next w:val="Standaard"/>
    <w:link w:val="Kop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Geadresseerde">
    <w:name w:val="Geadresseerde"/>
    <w:basedOn w:val="Standaard"/>
    <w:uiPriority w:val="3"/>
    <w:qFormat/>
    <w:rsid w:val="00A66B18"/>
    <w:pPr>
      <w:spacing w:before="840" w:after="40"/>
    </w:pPr>
    <w:rPr>
      <w:b/>
      <w:bCs/>
      <w:color w:val="000000" w:themeColor="text1"/>
    </w:rPr>
  </w:style>
  <w:style w:type="paragraph" w:styleId="Aanhef">
    <w:name w:val="Salutation"/>
    <w:basedOn w:val="Standaard"/>
    <w:link w:val="AanhefChar"/>
    <w:uiPriority w:val="4"/>
    <w:unhideWhenUsed/>
    <w:qFormat/>
    <w:rsid w:val="00A66B18"/>
    <w:pPr>
      <w:spacing w:before="720"/>
    </w:pPr>
  </w:style>
  <w:style w:type="character" w:customStyle="1" w:styleId="AanhefChar">
    <w:name w:val="Aanhef Char"/>
    <w:basedOn w:val="Standaardalinea-lettertype"/>
    <w:link w:val="Aanhef"/>
    <w:uiPriority w:val="4"/>
    <w:rsid w:val="00A66B18"/>
    <w:rPr>
      <w:rFonts w:eastAsiaTheme="minorHAnsi"/>
      <w:color w:val="595959" w:themeColor="text1" w:themeTint="A6"/>
      <w:kern w:val="20"/>
      <w:sz w:val="20"/>
      <w:szCs w:val="20"/>
    </w:rPr>
  </w:style>
  <w:style w:type="paragraph" w:styleId="Afsluiting">
    <w:name w:val="Closing"/>
    <w:basedOn w:val="Standaard"/>
    <w:next w:val="Handtekening"/>
    <w:link w:val="AfsluitingChar"/>
    <w:uiPriority w:val="6"/>
    <w:unhideWhenUsed/>
    <w:qFormat/>
    <w:rsid w:val="00A6783B"/>
    <w:pPr>
      <w:spacing w:before="480" w:after="960"/>
    </w:pPr>
  </w:style>
  <w:style w:type="character" w:customStyle="1" w:styleId="AfsluitingChar">
    <w:name w:val="Afsluiting Char"/>
    <w:basedOn w:val="Standaardalinea-lettertype"/>
    <w:link w:val="Afsluiting"/>
    <w:uiPriority w:val="6"/>
    <w:rsid w:val="00A6783B"/>
    <w:rPr>
      <w:rFonts w:eastAsiaTheme="minorHAnsi"/>
      <w:color w:val="595959" w:themeColor="text1" w:themeTint="A6"/>
      <w:kern w:val="20"/>
      <w:szCs w:val="20"/>
    </w:rPr>
  </w:style>
  <w:style w:type="paragraph" w:styleId="Handtekening">
    <w:name w:val="Signature"/>
    <w:basedOn w:val="Standaard"/>
    <w:link w:val="HandtekeningChar"/>
    <w:uiPriority w:val="7"/>
    <w:unhideWhenUsed/>
    <w:qFormat/>
    <w:rsid w:val="00A6783B"/>
    <w:pPr>
      <w:contextualSpacing/>
    </w:pPr>
    <w:rPr>
      <w:b/>
      <w:bCs/>
      <w:color w:val="17406D" w:themeColor="accent1"/>
    </w:rPr>
  </w:style>
  <w:style w:type="character" w:customStyle="1" w:styleId="HandtekeningChar">
    <w:name w:val="Handtekening Char"/>
    <w:basedOn w:val="Standaardalinea-lettertype"/>
    <w:link w:val="Handtekening"/>
    <w:uiPriority w:val="7"/>
    <w:rsid w:val="00A6783B"/>
    <w:rPr>
      <w:rFonts w:eastAsiaTheme="minorHAnsi"/>
      <w:b/>
      <w:bCs/>
      <w:color w:val="17406D" w:themeColor="accent1"/>
      <w:kern w:val="20"/>
      <w:szCs w:val="20"/>
    </w:rPr>
  </w:style>
  <w:style w:type="paragraph" w:styleId="Koptekst">
    <w:name w:val="header"/>
    <w:basedOn w:val="Standaard"/>
    <w:link w:val="KoptekstChar"/>
    <w:uiPriority w:val="99"/>
    <w:unhideWhenUsed/>
    <w:rsid w:val="003E24DF"/>
    <w:pPr>
      <w:spacing w:after="0"/>
      <w:jc w:val="right"/>
    </w:pPr>
  </w:style>
  <w:style w:type="character" w:customStyle="1" w:styleId="KoptekstChar">
    <w:name w:val="Koptekst Char"/>
    <w:basedOn w:val="Standaardalinea-lettertype"/>
    <w:link w:val="Koptekst"/>
    <w:uiPriority w:val="99"/>
    <w:rsid w:val="003E24DF"/>
    <w:rPr>
      <w:rFonts w:eastAsiaTheme="minorHAnsi"/>
      <w:color w:val="595959" w:themeColor="text1" w:themeTint="A6"/>
      <w:kern w:val="20"/>
      <w:sz w:val="20"/>
      <w:szCs w:val="20"/>
    </w:rPr>
  </w:style>
  <w:style w:type="character" w:styleId="Zwaar">
    <w:name w:val="Strong"/>
    <w:basedOn w:val="Standaardalinea-lettertype"/>
    <w:uiPriority w:val="1"/>
    <w:semiHidden/>
    <w:rsid w:val="003E24DF"/>
    <w:rPr>
      <w:b/>
      <w:bCs/>
    </w:rPr>
  </w:style>
  <w:style w:type="paragraph" w:customStyle="1" w:styleId="Contactgegevens">
    <w:name w:val="Contactgegevens"/>
    <w:basedOn w:val="Standaard"/>
    <w:uiPriority w:val="1"/>
    <w:qFormat/>
    <w:rsid w:val="00A66B18"/>
    <w:pPr>
      <w:spacing w:before="0" w:after="0"/>
    </w:pPr>
    <w:rPr>
      <w:color w:val="FFFFFF" w:themeColor="background1"/>
    </w:rPr>
  </w:style>
  <w:style w:type="character" w:customStyle="1" w:styleId="Kop2Char">
    <w:name w:val="Kop 2 Char"/>
    <w:basedOn w:val="Standaardalinea-lettertype"/>
    <w:link w:val="Kop2"/>
    <w:uiPriority w:val="9"/>
    <w:rsid w:val="004A2B0D"/>
    <w:rPr>
      <w:rFonts w:asciiTheme="majorHAnsi" w:eastAsiaTheme="majorEastAsia" w:hAnsiTheme="majorHAnsi" w:cstheme="majorBidi"/>
      <w:color w:val="112F51" w:themeColor="accent1" w:themeShade="BF"/>
      <w:kern w:val="20"/>
      <w:sz w:val="26"/>
      <w:szCs w:val="26"/>
    </w:rPr>
  </w:style>
  <w:style w:type="paragraph" w:styleId="Normaalweb">
    <w:name w:val="Normal (Web)"/>
    <w:basedOn w:val="Standaard"/>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Tekstvantijdelijkeaanduiding">
    <w:name w:val="Placeholder Text"/>
    <w:basedOn w:val="Standaardalinea-lettertype"/>
    <w:uiPriority w:val="99"/>
    <w:semiHidden/>
    <w:rsid w:val="001766D6"/>
    <w:rPr>
      <w:color w:val="808080"/>
    </w:rPr>
  </w:style>
  <w:style w:type="paragraph" w:styleId="Voettekst">
    <w:name w:val="footer"/>
    <w:basedOn w:val="Standaard"/>
    <w:link w:val="VoettekstChar"/>
    <w:uiPriority w:val="99"/>
    <w:unhideWhenUsed/>
    <w:rsid w:val="00A66B18"/>
    <w:pPr>
      <w:tabs>
        <w:tab w:val="center" w:pos="4680"/>
        <w:tab w:val="right" w:pos="9360"/>
      </w:tabs>
      <w:spacing w:before="0" w:after="0"/>
    </w:pPr>
  </w:style>
  <w:style w:type="character" w:customStyle="1" w:styleId="VoettekstChar">
    <w:name w:val="Voettekst Char"/>
    <w:basedOn w:val="Standaardalinea-lettertype"/>
    <w:link w:val="Voettekst"/>
    <w:uiPriority w:val="99"/>
    <w:rsid w:val="00A66B18"/>
    <w:rPr>
      <w:rFonts w:eastAsiaTheme="minorHAnsi"/>
      <w:color w:val="595959" w:themeColor="text1" w:themeTint="A6"/>
      <w:kern w:val="20"/>
      <w:sz w:val="20"/>
      <w:szCs w:val="20"/>
    </w:rPr>
  </w:style>
  <w:style w:type="paragraph" w:customStyle="1" w:styleId="Logo">
    <w:name w:val="Logo"/>
    <w:basedOn w:val="Standaard"/>
    <w:next w:val="Standaard"/>
    <w:link w:val="Tekensvoorlogo"/>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Tekensvoorlogo">
    <w:name w:val="Tekens voor logo"/>
    <w:basedOn w:val="Standaardalinea-lettertype"/>
    <w:link w:val="Logo"/>
    <w:rsid w:val="00AA089B"/>
    <w:rPr>
      <w:rFonts w:eastAsiaTheme="minorHAnsi" w:hAnsi="Calibri"/>
      <w:b/>
      <w:bCs/>
      <w:color w:val="FFFFFF" w:themeColor="background1"/>
      <w:spacing w:val="120"/>
      <w:kern w:val="24"/>
      <w:sz w:val="44"/>
      <w:szCs w:val="48"/>
    </w:rPr>
  </w:style>
  <w:style w:type="paragraph" w:styleId="Lijstalinea">
    <w:name w:val="List Paragraph"/>
    <w:basedOn w:val="Standaard"/>
    <w:uiPriority w:val="34"/>
    <w:semiHidden/>
    <w:rsid w:val="00815D4F"/>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02563237\AppData\Roaming\Microsoft\Sjablonen\Briefhoofd%20met%20blauwe%20curve.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744BFB71434F14293CD9AC3EE7DA40F" ma:contentTypeVersion="9" ma:contentTypeDescription="Een nieuw document maken." ma:contentTypeScope="" ma:versionID="478860be8f85efd4c553166e630c7475">
  <xsd:schema xmlns:xsd="http://www.w3.org/2001/XMLSchema" xmlns:xs="http://www.w3.org/2001/XMLSchema" xmlns:p="http://schemas.microsoft.com/office/2006/metadata/properties" xmlns:ns3="ea0903fc-b497-4161-940c-edd4f55f7784" xmlns:ns4="018b24b8-03c8-4225-8744-4a6a5bc3cead" targetNamespace="http://schemas.microsoft.com/office/2006/metadata/properties" ma:root="true" ma:fieldsID="8b0abcf41888b5b3f22d8f2b505b8f43" ns3:_="" ns4:_="">
    <xsd:import namespace="ea0903fc-b497-4161-940c-edd4f55f7784"/>
    <xsd:import namespace="018b24b8-03c8-4225-8744-4a6a5bc3cea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0903fc-b497-4161-940c-edd4f55f77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8b24b8-03c8-4225-8744-4a6a5bc3cead"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element name="SharingHintHash" ma:index="16"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C704647-91EF-4789-9ABA-897D6F4459AD}">
  <ds:schemaRefs>
    <ds:schemaRef ds:uri="http://schemas.openxmlformats.org/officeDocument/2006/bibliography"/>
  </ds:schemaRefs>
</ds:datastoreItem>
</file>

<file path=customXml/itemProps2.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3.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B59E8BB-7CFF-407A-A3DB-E2753B4E3C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0903fc-b497-4161-940c-edd4f55f7784"/>
    <ds:schemaRef ds:uri="018b24b8-03c8-4225-8744-4a6a5bc3ce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Briefhoofd met blauwe curve</Template>
  <TotalTime>0</TotalTime>
  <Pages>14</Pages>
  <Words>377</Words>
  <Characters>2077</Characters>
  <Application>Microsoft Office Word</Application>
  <DocSecurity>0</DocSecurity>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2020-09-10T12:58:00Z</dcterms:created>
  <dcterms:modified xsi:type="dcterms:W3CDTF">2020-10-12T13:56:00Z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0x010100B744BFB71434F14293CD9AC3EE7DA40F</vt:lpwstr>
  </property>
</Properties>
</file>